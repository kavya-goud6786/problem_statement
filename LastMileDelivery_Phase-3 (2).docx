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52610" w14:textId="77777777" w:rsidR="00E24EF2" w:rsidRPr="00297E23" w:rsidRDefault="00000000">
      <w:pPr>
        <w:pStyle w:val="Title"/>
        <w:rPr>
          <w:rFonts w:ascii="Times New Roman" w:hAnsi="Times New Roman" w:cs="Times New Roman"/>
          <w:color w:val="000000" w:themeColor="text1"/>
        </w:rPr>
      </w:pPr>
      <w:r w:rsidRPr="00297E23">
        <w:rPr>
          <w:rFonts w:ascii="Times New Roman" w:hAnsi="Times New Roman" w:cs="Times New Roman"/>
          <w:color w:val="000000" w:themeColor="text1"/>
        </w:rPr>
        <w:t>Intelligent Last Mile Delivery Orchestration System</w:t>
      </w:r>
    </w:p>
    <w:p w14:paraId="6F1228A0" w14:textId="77777777" w:rsidR="00E24EF2" w:rsidRPr="00297E23" w:rsidRDefault="00000000">
      <w:pPr>
        <w:pStyle w:val="Heading1"/>
        <w:rPr>
          <w:color w:val="000000" w:themeColor="text1"/>
        </w:rPr>
      </w:pPr>
      <w:r w:rsidRPr="00297E23">
        <w:rPr>
          <w:color w:val="000000" w:themeColor="text1"/>
        </w:rPr>
        <w:t>Phase 3: Data Modeling &amp; Relationships</w:t>
      </w:r>
    </w:p>
    <w:p w14:paraId="26AD62C9" w14:textId="45618FC5" w:rsidR="00E24EF2" w:rsidRPr="00297E23" w:rsidRDefault="00000000" w:rsidP="00297E23">
      <w:pPr>
        <w:pStyle w:val="Heading2"/>
        <w:numPr>
          <w:ilvl w:val="0"/>
          <w:numId w:val="10"/>
        </w:numPr>
        <w:rPr>
          <w:color w:val="000000" w:themeColor="text1"/>
        </w:rPr>
      </w:pPr>
      <w:r w:rsidRPr="00297E23">
        <w:rPr>
          <w:color w:val="000000" w:themeColor="text1"/>
        </w:rPr>
        <w:t>Standard &amp; Custom Objects</w:t>
      </w:r>
    </w:p>
    <w:p w14:paraId="64B378C8" w14:textId="65D75739" w:rsidR="00E24EF2" w:rsidRPr="00297E23" w:rsidRDefault="00000000" w:rsidP="00297E23">
      <w:pPr>
        <w:jc w:val="both"/>
        <w:rPr>
          <w:color w:val="000000" w:themeColor="text1"/>
        </w:rPr>
      </w:pPr>
      <w:r w:rsidRPr="00297E23">
        <w:rPr>
          <w:color w:val="000000" w:themeColor="text1"/>
        </w:rPr>
        <w:t xml:space="preserve">The data model for the </w:t>
      </w:r>
      <w:r w:rsidR="00297E23">
        <w:rPr>
          <w:color w:val="000000" w:themeColor="text1"/>
        </w:rPr>
        <w:t xml:space="preserve">Intelligent </w:t>
      </w:r>
      <w:r w:rsidRPr="00297E23">
        <w:rPr>
          <w:color w:val="000000" w:themeColor="text1"/>
        </w:rPr>
        <w:t xml:space="preserve">Last Mile Delivery </w:t>
      </w:r>
      <w:r w:rsidR="00297E23">
        <w:rPr>
          <w:color w:val="000000" w:themeColor="text1"/>
        </w:rPr>
        <w:t>Orchestration S</w:t>
      </w:r>
      <w:r w:rsidRPr="00297E23">
        <w:rPr>
          <w:color w:val="000000" w:themeColor="text1"/>
        </w:rPr>
        <w:t>ystem combines standard Salesforce objects with newly created custom objects to support delivery operations, routing, and customer communication.</w:t>
      </w:r>
    </w:p>
    <w:p w14:paraId="542D8099" w14:textId="77777777" w:rsidR="00E24EF2" w:rsidRPr="00297E23" w:rsidRDefault="00000000">
      <w:pPr>
        <w:rPr>
          <w:b/>
          <w:bCs/>
          <w:color w:val="000000" w:themeColor="text1"/>
        </w:rPr>
      </w:pPr>
      <w:r w:rsidRPr="00297E23">
        <w:rPr>
          <w:b/>
          <w:bCs/>
          <w:color w:val="000000" w:themeColor="text1"/>
        </w:rPr>
        <w:t>Standard Objects:</w:t>
      </w:r>
    </w:p>
    <w:p w14:paraId="70AB55A8" w14:textId="77777777" w:rsidR="00E24EF2" w:rsidRPr="00297E23" w:rsidRDefault="00000000">
      <w:pPr>
        <w:rPr>
          <w:color w:val="000000" w:themeColor="text1"/>
        </w:rPr>
      </w:pPr>
      <w:r w:rsidRPr="00297E23">
        <w:rPr>
          <w:color w:val="000000" w:themeColor="text1"/>
        </w:rPr>
        <w:t>- Account: Represents the business customers or clients associated with deliveries.</w:t>
      </w:r>
      <w:r w:rsidRPr="00297E23">
        <w:rPr>
          <w:color w:val="000000" w:themeColor="text1"/>
        </w:rPr>
        <w:br/>
        <w:t>- Contact: Represents individual customers receiving deliveries.</w:t>
      </w:r>
      <w:r w:rsidRPr="00297E23">
        <w:rPr>
          <w:color w:val="000000" w:themeColor="text1"/>
        </w:rPr>
        <w:br/>
        <w:t>- User: Represents delivery agents, managers, and customer service staff.</w:t>
      </w:r>
    </w:p>
    <w:p w14:paraId="7801F355" w14:textId="77777777" w:rsidR="00E24EF2" w:rsidRPr="00297E23" w:rsidRDefault="00000000">
      <w:pPr>
        <w:rPr>
          <w:b/>
          <w:bCs/>
          <w:color w:val="000000" w:themeColor="text1"/>
        </w:rPr>
      </w:pPr>
      <w:r w:rsidRPr="00297E23">
        <w:rPr>
          <w:b/>
          <w:bCs/>
          <w:color w:val="000000" w:themeColor="text1"/>
        </w:rPr>
        <w:t>Custom Objects:</w:t>
      </w:r>
    </w:p>
    <w:p w14:paraId="7DE0F3E5" w14:textId="77777777" w:rsidR="00E24EF2" w:rsidRPr="00297E23" w:rsidRDefault="00000000">
      <w:pPr>
        <w:rPr>
          <w:color w:val="000000" w:themeColor="text1"/>
        </w:rPr>
      </w:pPr>
      <w:r w:rsidRPr="00297E23">
        <w:rPr>
          <w:color w:val="000000" w:themeColor="text1"/>
        </w:rPr>
        <w:t>- Delivery__c: Tracks each delivery record with status, scheduling, and completion details.</w:t>
      </w:r>
      <w:r w:rsidRPr="00297E23">
        <w:rPr>
          <w:color w:val="000000" w:themeColor="text1"/>
        </w:rPr>
        <w:br/>
        <w:t>- Route__c: Holds optimized route details for delivery assignments.</w:t>
      </w:r>
      <w:r w:rsidRPr="00297E23">
        <w:rPr>
          <w:color w:val="000000" w:themeColor="text1"/>
        </w:rPr>
        <w:br/>
        <w:t>- Delivery_Exception__c: Captures failed or delayed deliveries and rescheduling information.</w:t>
      </w:r>
      <w:r w:rsidRPr="00297E23">
        <w:rPr>
          <w:color w:val="000000" w:themeColor="text1"/>
        </w:rPr>
        <w:br/>
        <w:t>- Notifications__c: Stores automated communication alerts sent to customers.</w:t>
      </w:r>
    </w:p>
    <w:p w14:paraId="39F98750" w14:textId="545CBCD8" w:rsidR="00E24EF2" w:rsidRPr="00297E23" w:rsidRDefault="00000000" w:rsidP="00297E23">
      <w:pPr>
        <w:pStyle w:val="Heading2"/>
        <w:numPr>
          <w:ilvl w:val="0"/>
          <w:numId w:val="10"/>
        </w:numPr>
        <w:rPr>
          <w:color w:val="000000" w:themeColor="text1"/>
        </w:rPr>
      </w:pPr>
      <w:r w:rsidRPr="00297E23">
        <w:rPr>
          <w:color w:val="000000" w:themeColor="text1"/>
        </w:rPr>
        <w:t>Fields &amp; Relationships</w:t>
      </w:r>
    </w:p>
    <w:p w14:paraId="34C8C9ED" w14:textId="77777777" w:rsidR="00E24EF2" w:rsidRPr="00297E23" w:rsidRDefault="00000000">
      <w:pPr>
        <w:rPr>
          <w:color w:val="000000" w:themeColor="text1"/>
        </w:rPr>
      </w:pPr>
      <w:r w:rsidRPr="00297E23">
        <w:rPr>
          <w:color w:val="000000" w:themeColor="text1"/>
        </w:rPr>
        <w:t>Custom fields capture the logistics data required to manage deliveries, while relationships link the objects together.</w:t>
      </w:r>
    </w:p>
    <w:p w14:paraId="15F755FA" w14:textId="77777777" w:rsidR="00E24EF2" w:rsidRPr="00297E23" w:rsidRDefault="00000000">
      <w:pPr>
        <w:rPr>
          <w:b/>
          <w:bCs/>
          <w:color w:val="000000" w:themeColor="text1"/>
        </w:rPr>
      </w:pPr>
      <w:r w:rsidRPr="00297E23">
        <w:rPr>
          <w:b/>
          <w:bCs/>
          <w:color w:val="000000" w:themeColor="text1"/>
        </w:rPr>
        <w:t>Relationships:</w:t>
      </w:r>
    </w:p>
    <w:p w14:paraId="4CAA193B" w14:textId="77777777" w:rsidR="00E24EF2" w:rsidRPr="00297E23" w:rsidRDefault="00000000">
      <w:pPr>
        <w:rPr>
          <w:color w:val="000000" w:themeColor="text1"/>
        </w:rPr>
      </w:pPr>
      <w:r w:rsidRPr="00297E23">
        <w:rPr>
          <w:color w:val="000000" w:themeColor="text1"/>
        </w:rPr>
        <w:t>- Delivery__c → Lookup to Account (Customer placing the delivery).</w:t>
      </w:r>
      <w:r w:rsidRPr="00297E23">
        <w:rPr>
          <w:color w:val="000000" w:themeColor="text1"/>
        </w:rPr>
        <w:br/>
        <w:t>- Delivery__c → Lookup to User (Assigned Delivery Agent).</w:t>
      </w:r>
      <w:r w:rsidRPr="00297E23">
        <w:rPr>
          <w:color w:val="000000" w:themeColor="text1"/>
        </w:rPr>
        <w:br/>
        <w:t>- Route__c → Master-Detail with Delivery__c (one route may cover multiple deliveries).</w:t>
      </w:r>
      <w:r w:rsidRPr="00297E23">
        <w:rPr>
          <w:color w:val="000000" w:themeColor="text1"/>
        </w:rPr>
        <w:br/>
        <w:t>- Delivery_Exception__c → Lookup to Delivery__c (each exception tied to a specific delivery).</w:t>
      </w:r>
      <w:r w:rsidRPr="00297E23">
        <w:rPr>
          <w:color w:val="000000" w:themeColor="text1"/>
        </w:rPr>
        <w:br/>
        <w:t>- Notifications__c → Lookup to Delivery__c (notifications linked to delivery record).</w:t>
      </w:r>
    </w:p>
    <w:p w14:paraId="3496DC3A" w14:textId="77777777" w:rsidR="00E24EF2" w:rsidRPr="00297E23" w:rsidRDefault="00000000">
      <w:pPr>
        <w:rPr>
          <w:b/>
          <w:bCs/>
          <w:color w:val="000000" w:themeColor="text1"/>
        </w:rPr>
      </w:pPr>
      <w:r w:rsidRPr="00297E23">
        <w:rPr>
          <w:b/>
          <w:bCs/>
          <w:color w:val="000000" w:themeColor="text1"/>
        </w:rPr>
        <w:t>Custom Fields:</w:t>
      </w:r>
    </w:p>
    <w:p w14:paraId="1A8B7736" w14:textId="77777777" w:rsidR="00E24EF2" w:rsidRPr="00297E23" w:rsidRDefault="00000000">
      <w:pPr>
        <w:rPr>
          <w:color w:val="000000" w:themeColor="text1"/>
        </w:rPr>
      </w:pPr>
      <w:r w:rsidRPr="00297E23">
        <w:rPr>
          <w:color w:val="000000" w:themeColor="text1"/>
        </w:rPr>
        <w:t>On Delivery__c:</w:t>
      </w:r>
      <w:r w:rsidRPr="00297E23">
        <w:rPr>
          <w:color w:val="000000" w:themeColor="text1"/>
        </w:rPr>
        <w:br/>
        <w:t>- Delivery_Number__c (Auto Number)</w:t>
      </w:r>
      <w:r w:rsidRPr="00297E23">
        <w:rPr>
          <w:color w:val="000000" w:themeColor="text1"/>
        </w:rPr>
        <w:br/>
        <w:t>- Delivery_Status__c (Picklist: Scheduled, In Transit, Delivered, Failed)</w:t>
      </w:r>
      <w:r w:rsidRPr="00297E23">
        <w:rPr>
          <w:color w:val="000000" w:themeColor="text1"/>
        </w:rPr>
        <w:br/>
        <w:t>- Scheduled_Time__c (Date/Time)</w:t>
      </w:r>
      <w:r w:rsidRPr="00297E23">
        <w:rPr>
          <w:color w:val="000000" w:themeColor="text1"/>
        </w:rPr>
        <w:br/>
        <w:t>- Actual_Delivery_Time__c (Date/Time)</w:t>
      </w:r>
      <w:r w:rsidRPr="00297E23">
        <w:rPr>
          <w:color w:val="000000" w:themeColor="text1"/>
        </w:rPr>
        <w:br/>
        <w:t>- Customer__c (Lookup to Account)</w:t>
      </w:r>
      <w:r w:rsidRPr="00297E23">
        <w:rPr>
          <w:color w:val="000000" w:themeColor="text1"/>
        </w:rPr>
        <w:br/>
      </w:r>
      <w:r w:rsidRPr="00297E23">
        <w:rPr>
          <w:color w:val="000000" w:themeColor="text1"/>
        </w:rPr>
        <w:lastRenderedPageBreak/>
        <w:t>- Assigned_Agent__c (Lookup to User)</w:t>
      </w:r>
      <w:r w:rsidRPr="00297E23">
        <w:rPr>
          <w:color w:val="000000" w:themeColor="text1"/>
        </w:rPr>
        <w:br/>
      </w:r>
      <w:r w:rsidRPr="00297E23">
        <w:rPr>
          <w:color w:val="000000" w:themeColor="text1"/>
        </w:rPr>
        <w:br/>
        <w:t>On Route__c:</w:t>
      </w:r>
      <w:r w:rsidRPr="00297E23">
        <w:rPr>
          <w:color w:val="000000" w:themeColor="text1"/>
        </w:rPr>
        <w:br/>
        <w:t>- Route_Name__c (Text)</w:t>
      </w:r>
      <w:r w:rsidRPr="00297E23">
        <w:rPr>
          <w:color w:val="000000" w:themeColor="text1"/>
        </w:rPr>
        <w:br/>
        <w:t>- Optimized_Path__c (Long Text)</w:t>
      </w:r>
      <w:r w:rsidRPr="00297E23">
        <w:rPr>
          <w:color w:val="000000" w:themeColor="text1"/>
        </w:rPr>
        <w:br/>
        <w:t>- Total_Distance__c (Number)</w:t>
      </w:r>
      <w:r w:rsidRPr="00297E23">
        <w:rPr>
          <w:color w:val="000000" w:themeColor="text1"/>
        </w:rPr>
        <w:br/>
        <w:t>- Estimated_Time__c (Number)</w:t>
      </w:r>
      <w:r w:rsidRPr="00297E23">
        <w:rPr>
          <w:color w:val="000000" w:themeColor="text1"/>
        </w:rPr>
        <w:br/>
      </w:r>
      <w:r w:rsidRPr="00297E23">
        <w:rPr>
          <w:color w:val="000000" w:themeColor="text1"/>
        </w:rPr>
        <w:br/>
        <w:t>On Delivery_Exception__c:</w:t>
      </w:r>
      <w:r w:rsidRPr="00297E23">
        <w:rPr>
          <w:color w:val="000000" w:themeColor="text1"/>
        </w:rPr>
        <w:br/>
        <w:t>- Exception_Type__c (Picklist: Delay, Customer Not Available, Traffic, Weather)</w:t>
      </w:r>
      <w:r w:rsidRPr="00297E23">
        <w:rPr>
          <w:color w:val="000000" w:themeColor="text1"/>
        </w:rPr>
        <w:br/>
        <w:t>- Exception_Details__c (Text Area)</w:t>
      </w:r>
      <w:r w:rsidRPr="00297E23">
        <w:rPr>
          <w:color w:val="000000" w:themeColor="text1"/>
        </w:rPr>
        <w:br/>
        <w:t>- Rescheduled_Time__c (Date/Time)</w:t>
      </w:r>
      <w:r w:rsidRPr="00297E23">
        <w:rPr>
          <w:color w:val="000000" w:themeColor="text1"/>
        </w:rPr>
        <w:br/>
      </w:r>
      <w:r w:rsidRPr="00297E23">
        <w:rPr>
          <w:color w:val="000000" w:themeColor="text1"/>
        </w:rPr>
        <w:br/>
        <w:t>On Notifications__c:</w:t>
      </w:r>
      <w:r w:rsidRPr="00297E23">
        <w:rPr>
          <w:color w:val="000000" w:themeColor="text1"/>
        </w:rPr>
        <w:br/>
        <w:t>- Notification_Type__c (Picklist: SMS, Email, In-App)</w:t>
      </w:r>
      <w:r w:rsidRPr="00297E23">
        <w:rPr>
          <w:color w:val="000000" w:themeColor="text1"/>
        </w:rPr>
        <w:br/>
        <w:t>- Message_Content__c (Text Area)</w:t>
      </w:r>
      <w:r w:rsidRPr="00297E23">
        <w:rPr>
          <w:color w:val="000000" w:themeColor="text1"/>
        </w:rPr>
        <w:br/>
        <w:t>- Sent_Time__c (Date/Time)</w:t>
      </w:r>
    </w:p>
    <w:p w14:paraId="736919CC" w14:textId="15C58833" w:rsidR="00E24EF2" w:rsidRPr="00297E23" w:rsidRDefault="00000000" w:rsidP="00297E23">
      <w:pPr>
        <w:pStyle w:val="Heading2"/>
        <w:numPr>
          <w:ilvl w:val="0"/>
          <w:numId w:val="10"/>
        </w:numPr>
        <w:rPr>
          <w:color w:val="000000" w:themeColor="text1"/>
        </w:rPr>
      </w:pPr>
      <w:r w:rsidRPr="00297E23">
        <w:rPr>
          <w:color w:val="000000" w:themeColor="text1"/>
        </w:rPr>
        <w:t>User Interface &amp; Layouts</w:t>
      </w:r>
    </w:p>
    <w:p w14:paraId="220F9661" w14:textId="77777777" w:rsidR="00E24EF2" w:rsidRPr="00297E23" w:rsidRDefault="00000000">
      <w:pPr>
        <w:rPr>
          <w:color w:val="000000" w:themeColor="text1"/>
        </w:rPr>
      </w:pPr>
      <w:r w:rsidRPr="00297E23">
        <w:rPr>
          <w:color w:val="000000" w:themeColor="text1"/>
        </w:rPr>
        <w:t>Page Layouts: Custom layouts were created for Delivery, Route, Exception, and Notifications to display relevant fields and related lists clearly for different roles (Agents, Managers, Service Staff).</w:t>
      </w:r>
      <w:r w:rsidRPr="00297E23">
        <w:rPr>
          <w:color w:val="000000" w:themeColor="text1"/>
        </w:rPr>
        <w:br/>
      </w:r>
      <w:r w:rsidRPr="00297E23">
        <w:rPr>
          <w:color w:val="000000" w:themeColor="text1"/>
        </w:rPr>
        <w:br/>
        <w:t>Compact Layouts: Configured for Delivery__c to show Delivery Number, Status, and Scheduled Time in highlights panel. Other compact layouts created for Route__c and Delivery_Exception__c.</w:t>
      </w:r>
      <w:r w:rsidRPr="00297E23">
        <w:rPr>
          <w:color w:val="000000" w:themeColor="text1"/>
        </w:rPr>
        <w:br/>
      </w:r>
      <w:r w:rsidRPr="00297E23">
        <w:rPr>
          <w:color w:val="000000" w:themeColor="text1"/>
        </w:rPr>
        <w:br/>
        <w:t>Record Types: Not required in the initial phase but can be added later to distinguish different delivery types (e.g., Standard Delivery, Express Delivery).</w:t>
      </w:r>
    </w:p>
    <w:p w14:paraId="4B08D709" w14:textId="227B66AD" w:rsidR="00E24EF2" w:rsidRPr="00297E23" w:rsidRDefault="00000000" w:rsidP="00297E23">
      <w:pPr>
        <w:pStyle w:val="Heading2"/>
        <w:numPr>
          <w:ilvl w:val="0"/>
          <w:numId w:val="10"/>
        </w:numPr>
        <w:rPr>
          <w:color w:val="000000" w:themeColor="text1"/>
        </w:rPr>
      </w:pPr>
      <w:r w:rsidRPr="00297E23">
        <w:rPr>
          <w:color w:val="000000" w:themeColor="text1"/>
        </w:rPr>
        <w:t>Data Architecture</w:t>
      </w:r>
    </w:p>
    <w:p w14:paraId="2D2E5F45" w14:textId="77777777" w:rsidR="00E24EF2" w:rsidRPr="00297E23" w:rsidRDefault="00000000">
      <w:pPr>
        <w:rPr>
          <w:color w:val="000000" w:themeColor="text1"/>
        </w:rPr>
      </w:pPr>
      <w:r w:rsidRPr="00297E23">
        <w:rPr>
          <w:color w:val="000000" w:themeColor="text1"/>
        </w:rPr>
        <w:t>Schema Builder: Used to visualize all objects and their relationships, showing Account and User at the center with custom objects linked for deliveries, routes, and notifications.</w:t>
      </w:r>
      <w:r w:rsidRPr="00297E23">
        <w:rPr>
          <w:color w:val="000000" w:themeColor="text1"/>
        </w:rPr>
        <w:br/>
      </w:r>
      <w:r w:rsidRPr="00297E23">
        <w:rPr>
          <w:color w:val="000000" w:themeColor="text1"/>
        </w:rPr>
        <w:br/>
        <w:t>Junction Objects: Not required for the current design. However, if a Delivery__c could belong to multiple routes, a junction object such as Delivery_Route_Assignment__c would be created with master-detail relationships to both Delivery__c and Route__c.</w:t>
      </w:r>
    </w:p>
    <w:sectPr w:rsidR="00E24EF2" w:rsidRPr="00297E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7752F41"/>
    <w:multiLevelType w:val="hybridMultilevel"/>
    <w:tmpl w:val="2AAC8BC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830675503">
    <w:abstractNumId w:val="8"/>
  </w:num>
  <w:num w:numId="2" w16cid:durableId="80879720">
    <w:abstractNumId w:val="6"/>
  </w:num>
  <w:num w:numId="3" w16cid:durableId="326060955">
    <w:abstractNumId w:val="5"/>
  </w:num>
  <w:num w:numId="4" w16cid:durableId="1410999806">
    <w:abstractNumId w:val="4"/>
  </w:num>
  <w:num w:numId="5" w16cid:durableId="1347555029">
    <w:abstractNumId w:val="7"/>
  </w:num>
  <w:num w:numId="6" w16cid:durableId="1953592333">
    <w:abstractNumId w:val="3"/>
  </w:num>
  <w:num w:numId="7" w16cid:durableId="1883593944">
    <w:abstractNumId w:val="2"/>
  </w:num>
  <w:num w:numId="8" w16cid:durableId="901057779">
    <w:abstractNumId w:val="1"/>
  </w:num>
  <w:num w:numId="9" w16cid:durableId="692270298">
    <w:abstractNumId w:val="0"/>
  </w:num>
  <w:num w:numId="10" w16cid:durableId="18471327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7E23"/>
    <w:rsid w:val="00326F90"/>
    <w:rsid w:val="00933213"/>
    <w:rsid w:val="00AA1D8D"/>
    <w:rsid w:val="00B47730"/>
    <w:rsid w:val="00CB0664"/>
    <w:rsid w:val="00E24E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EFFF23"/>
  <w14:defaultImageDpi w14:val="300"/>
  <w15:docId w15:val="{20B56601-B784-4568-A7F5-E41839FC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Laxmi Bhavani Karingula</cp:lastModifiedBy>
  <cp:revision>2</cp:revision>
  <dcterms:created xsi:type="dcterms:W3CDTF">2013-12-23T23:15:00Z</dcterms:created>
  <dcterms:modified xsi:type="dcterms:W3CDTF">2025-09-24T17:09:00Z</dcterms:modified>
  <cp:category/>
</cp:coreProperties>
</file>