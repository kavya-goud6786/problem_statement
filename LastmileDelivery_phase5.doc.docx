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5F748" w14:textId="77777777" w:rsidR="004A3DFC" w:rsidRPr="00F504A6" w:rsidRDefault="00E03555">
      <w:pPr>
        <w:pStyle w:val="Heading1"/>
        <w:rPr>
          <w:color w:val="auto"/>
        </w:rPr>
      </w:pPr>
      <w:r w:rsidRPr="00F504A6">
        <w:rPr>
          <w:color w:val="auto"/>
        </w:rPr>
        <w:t>PHASE 5 – Apex Programming (Developer)</w:t>
      </w:r>
    </w:p>
    <w:p w14:paraId="139C55B5" w14:textId="08E18B4C" w:rsidR="004A3DFC" w:rsidRPr="00F504A6" w:rsidRDefault="00E03555">
      <w:r w:rsidRPr="00F504A6">
        <w:t>In this phase, we extend beyond Salesforce’s point-and-click tools and use Apex programming to implement custom business logic for Deliveries, Orders, and Loyalty Points in the CRM. Apex ensures scalability, efficiency, and complex automation where declarative tools are insufficient.</w:t>
      </w:r>
    </w:p>
    <w:p w14:paraId="6F90BE58" w14:textId="758BA122" w:rsidR="004A3DFC" w:rsidRPr="00F504A6" w:rsidRDefault="00E03555">
      <w:pPr>
        <w:pStyle w:val="Heading2"/>
        <w:rPr>
          <w:color w:val="auto"/>
        </w:rPr>
      </w:pPr>
      <w:r w:rsidRPr="00F504A6">
        <w:rPr>
          <w:color w:val="auto"/>
        </w:rPr>
        <w:t>1. Apex Classes &amp; Objects</w:t>
      </w:r>
    </w:p>
    <w:p w14:paraId="09A87584" w14:textId="5D498508" w:rsidR="004A3DFC" w:rsidRDefault="00F504A6" w:rsidP="00F504A6">
      <w:r w:rsidRPr="00F504A6">
        <w:rPr>
          <w:noProof/>
        </w:rPr>
        <mc:AlternateContent>
          <mc:Choice Requires="wps">
            <w:drawing>
              <wp:anchor distT="45720" distB="45720" distL="114300" distR="114300" simplePos="0" relativeHeight="251658240" behindDoc="0" locked="0" layoutInCell="1" allowOverlap="1" wp14:anchorId="2813D470" wp14:editId="4C1E8721">
                <wp:simplePos x="0" y="0"/>
                <wp:positionH relativeFrom="column">
                  <wp:posOffset>0</wp:posOffset>
                </wp:positionH>
                <wp:positionV relativeFrom="paragraph">
                  <wp:posOffset>853440</wp:posOffset>
                </wp:positionV>
                <wp:extent cx="5704840" cy="17907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1790700"/>
                        </a:xfrm>
                        <a:prstGeom prst="rect">
                          <a:avLst/>
                        </a:prstGeom>
                        <a:solidFill>
                          <a:srgbClr val="FFFFFF"/>
                        </a:solidFill>
                        <a:ln w="9525">
                          <a:solidFill>
                            <a:srgbClr val="000000"/>
                          </a:solidFill>
                          <a:miter lim="800000"/>
                          <a:headEnd/>
                          <a:tailEnd/>
                        </a:ln>
                      </wps:spPr>
                      <wps:txbx>
                        <w:txbxContent>
                          <w:p w14:paraId="582C424A" w14:textId="384658AC" w:rsidR="00F504A6" w:rsidRPr="00F504A6" w:rsidRDefault="00F504A6">
                            <w:pPr>
                              <w:rPr>
                                <w:b/>
                                <w:bCs/>
                              </w:rPr>
                            </w:pPr>
                            <w:r w:rsidRPr="00F504A6">
                              <w:rPr>
                                <w:rStyle w:val="Strong"/>
                                <w:b w:val="0"/>
                                <w:bCs w:val="0"/>
                              </w:rPr>
                              <w:t xml:space="preserve">public class </w:t>
                            </w:r>
                            <w:proofErr w:type="spellStart"/>
                            <w:r w:rsidRPr="00F504A6">
                              <w:rPr>
                                <w:rStyle w:val="Strong"/>
                                <w:b w:val="0"/>
                                <w:bCs w:val="0"/>
                              </w:rPr>
                              <w:t>DeliveryService</w:t>
                            </w:r>
                            <w:proofErr w:type="spellEnd"/>
                            <w:r w:rsidRPr="00F504A6">
                              <w:rPr>
                                <w:rStyle w:val="Strong"/>
                                <w:b w:val="0"/>
                                <w:bCs w:val="0"/>
                              </w:rPr>
                              <w:t xml:space="preserve"> {</w:t>
                            </w:r>
                            <w:r w:rsidRPr="00F504A6">
                              <w:rPr>
                                <w:rStyle w:val="Strong"/>
                                <w:b w:val="0"/>
                                <w:bCs w:val="0"/>
                              </w:rPr>
                              <w:br/>
                              <w:t xml:space="preserve">    public static void </w:t>
                            </w:r>
                            <w:proofErr w:type="spellStart"/>
                            <w:proofErr w:type="gramStart"/>
                            <w:r w:rsidRPr="00F504A6">
                              <w:rPr>
                                <w:rStyle w:val="Strong"/>
                                <w:b w:val="0"/>
                                <w:bCs w:val="0"/>
                              </w:rPr>
                              <w:t>confirmDelivery</w:t>
                            </w:r>
                            <w:proofErr w:type="spellEnd"/>
                            <w:r w:rsidRPr="00F504A6">
                              <w:rPr>
                                <w:rStyle w:val="Strong"/>
                                <w:b w:val="0"/>
                                <w:bCs w:val="0"/>
                              </w:rPr>
                              <w:t>(</w:t>
                            </w:r>
                            <w:proofErr w:type="gramEnd"/>
                            <w:r w:rsidRPr="00F504A6">
                              <w:rPr>
                                <w:rStyle w:val="Strong"/>
                                <w:b w:val="0"/>
                                <w:bCs w:val="0"/>
                              </w:rPr>
                              <w:t xml:space="preserve">Id </w:t>
                            </w:r>
                            <w:proofErr w:type="spellStart"/>
                            <w:r w:rsidRPr="00F504A6">
                              <w:rPr>
                                <w:rStyle w:val="Strong"/>
                                <w:b w:val="0"/>
                                <w:bCs w:val="0"/>
                              </w:rPr>
                              <w:t>deliveryId</w:t>
                            </w:r>
                            <w:proofErr w:type="spellEnd"/>
                            <w:r w:rsidRPr="00F504A6">
                              <w:rPr>
                                <w:rStyle w:val="Strong"/>
                                <w:b w:val="0"/>
                                <w:bCs w:val="0"/>
                              </w:rPr>
                              <w:t>) {</w:t>
                            </w:r>
                            <w:r w:rsidRPr="00F504A6">
                              <w:rPr>
                                <w:rStyle w:val="Strong"/>
                                <w:b w:val="0"/>
                                <w:bCs w:val="0"/>
                              </w:rPr>
                              <w:br/>
                              <w:t xml:space="preserve">        </w:t>
                            </w:r>
                            <w:proofErr w:type="spellStart"/>
                            <w:r w:rsidRPr="00F504A6">
                              <w:rPr>
                                <w:rStyle w:val="Strong"/>
                                <w:b w:val="0"/>
                                <w:bCs w:val="0"/>
                              </w:rPr>
                              <w:t>Delivery__c</w:t>
                            </w:r>
                            <w:proofErr w:type="spellEnd"/>
                            <w:r w:rsidRPr="00F504A6">
                              <w:rPr>
                                <w:rStyle w:val="Strong"/>
                                <w:b w:val="0"/>
                                <w:bCs w:val="0"/>
                              </w:rPr>
                              <w:t xml:space="preserve"> d = [SELECT Id, </w:t>
                            </w:r>
                            <w:proofErr w:type="spellStart"/>
                            <w:r w:rsidRPr="00F504A6">
                              <w:rPr>
                                <w:rStyle w:val="Strong"/>
                                <w:b w:val="0"/>
                                <w:bCs w:val="0"/>
                              </w:rPr>
                              <w:t>Delivery_Status__c</w:t>
                            </w:r>
                            <w:proofErr w:type="spellEnd"/>
                            <w:r w:rsidRPr="00F504A6">
                              <w:rPr>
                                <w:rStyle w:val="Strong"/>
                                <w:b w:val="0"/>
                                <w:bCs w:val="0"/>
                              </w:rPr>
                              <w:t xml:space="preserve"> FROM </w:t>
                            </w:r>
                            <w:proofErr w:type="spellStart"/>
                            <w:r w:rsidRPr="00F504A6">
                              <w:rPr>
                                <w:rStyle w:val="Strong"/>
                                <w:b w:val="0"/>
                                <w:bCs w:val="0"/>
                              </w:rPr>
                              <w:t>Delivery__c</w:t>
                            </w:r>
                            <w:proofErr w:type="spellEnd"/>
                            <w:r w:rsidRPr="00F504A6">
                              <w:rPr>
                                <w:rStyle w:val="Strong"/>
                                <w:b w:val="0"/>
                                <w:bCs w:val="0"/>
                              </w:rPr>
                              <w:t xml:space="preserve"> WHERE Id </w:t>
                            </w:r>
                            <w:proofErr w:type="gramStart"/>
                            <w:r w:rsidRPr="00F504A6">
                              <w:rPr>
                                <w:rStyle w:val="Strong"/>
                                <w:b w:val="0"/>
                                <w:bCs w:val="0"/>
                              </w:rPr>
                              <w:t>= :</w:t>
                            </w:r>
                            <w:proofErr w:type="spellStart"/>
                            <w:r w:rsidRPr="00F504A6">
                              <w:rPr>
                                <w:rStyle w:val="Strong"/>
                                <w:b w:val="0"/>
                                <w:bCs w:val="0"/>
                              </w:rPr>
                              <w:t>deliveryId</w:t>
                            </w:r>
                            <w:proofErr w:type="spellEnd"/>
                            <w:proofErr w:type="gramEnd"/>
                            <w:r w:rsidRPr="00F504A6">
                              <w:rPr>
                                <w:rStyle w:val="Strong"/>
                                <w:b w:val="0"/>
                                <w:bCs w:val="0"/>
                              </w:rPr>
                              <w:t>];</w:t>
                            </w:r>
                            <w:r w:rsidRPr="00F504A6">
                              <w:rPr>
                                <w:rStyle w:val="Strong"/>
                                <w:b w:val="0"/>
                                <w:bCs w:val="0"/>
                              </w:rPr>
                              <w:br/>
                              <w:t xml:space="preserve">        </w:t>
                            </w:r>
                            <w:proofErr w:type="spellStart"/>
                            <w:proofErr w:type="gramStart"/>
                            <w:r w:rsidRPr="00F504A6">
                              <w:rPr>
                                <w:rStyle w:val="Strong"/>
                                <w:b w:val="0"/>
                                <w:bCs w:val="0"/>
                              </w:rPr>
                              <w:t>d.Delivery</w:t>
                            </w:r>
                            <w:proofErr w:type="gramEnd"/>
                            <w:r w:rsidRPr="00F504A6">
                              <w:rPr>
                                <w:rStyle w:val="Strong"/>
                                <w:b w:val="0"/>
                                <w:bCs w:val="0"/>
                              </w:rPr>
                              <w:t>_Status__c</w:t>
                            </w:r>
                            <w:proofErr w:type="spellEnd"/>
                            <w:r w:rsidRPr="00F504A6">
                              <w:rPr>
                                <w:rStyle w:val="Strong"/>
                                <w:b w:val="0"/>
                                <w:bCs w:val="0"/>
                              </w:rPr>
                              <w:t xml:space="preserve"> = 'Confirmed';</w:t>
                            </w:r>
                            <w:r w:rsidRPr="00F504A6">
                              <w:rPr>
                                <w:rStyle w:val="Strong"/>
                                <w:b w:val="0"/>
                                <w:bCs w:val="0"/>
                              </w:rPr>
                              <w:br/>
                              <w:t xml:space="preserve">        update d;</w:t>
                            </w:r>
                            <w:r w:rsidRPr="00F504A6">
                              <w:rPr>
                                <w:rStyle w:val="Strong"/>
                                <w:b w:val="0"/>
                                <w:bCs w:val="0"/>
                              </w:rPr>
                              <w:br/>
                              <w:t xml:space="preserve">  </w:t>
                            </w:r>
                            <w:proofErr w:type="gramStart"/>
                            <w:r w:rsidRPr="00F504A6">
                              <w:rPr>
                                <w:rStyle w:val="Strong"/>
                                <w:b w:val="0"/>
                                <w:bCs w:val="0"/>
                              </w:rPr>
                              <w:t xml:space="preserve">  </w:t>
                            </w:r>
                            <w:r>
                              <w:rPr>
                                <w:rStyle w:val="Strong"/>
                                <w:b w:val="0"/>
                                <w:bCs w:val="0"/>
                              </w:rPr>
                              <w:t>}</w:t>
                            </w:r>
                            <w:proofErr w:type="gramEnd"/>
                            <w:r w:rsidRPr="00F504A6">
                              <w:rPr>
                                <w:rStyle w:val="Strong"/>
                                <w:b w:val="0"/>
                                <w:bCs w:val="0"/>
                              </w:rPr>
                              <w:br/>
                              <w:t>}</w:t>
                            </w:r>
                            <w:r w:rsidRPr="00F504A6">
                              <w:rPr>
                                <w:rStyle w:val="Strong"/>
                                <w:b w:val="0"/>
                                <w:bCs w:val="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3D470" id="_x0000_t202" coordsize="21600,21600" o:spt="202" path="m,l,21600r21600,l21600,xe">
                <v:stroke joinstyle="miter"/>
                <v:path gradientshapeok="t" o:connecttype="rect"/>
              </v:shapetype>
              <v:shape id="Text Box 2" o:spid="_x0000_s1026" type="#_x0000_t202" style="position:absolute;margin-left:0;margin-top:67.2pt;width:449.2pt;height:14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">
                <v:textbox>
                  <w:txbxContent>
                    <w:p w14:paraId="582C424A" w14:textId="384658AC" w:rsidR="00F504A6" w:rsidRPr="00F504A6" w:rsidRDefault="00F504A6">
                      <w:pPr>
                        <w:rPr>
                          <w:b/>
                          <w:bCs/>
                        </w:rPr>
                      </w:pPr>
                      <w:r w:rsidRPr="00F504A6">
                        <w:rPr>
                          <w:rStyle w:val="Strong"/>
                          <w:b w:val="0"/>
                          <w:bCs w:val="0"/>
                        </w:rPr>
                        <w:t xml:space="preserve">public class </w:t>
                      </w:r>
                      <w:proofErr w:type="spellStart"/>
                      <w:r w:rsidRPr="00F504A6">
                        <w:rPr>
                          <w:rStyle w:val="Strong"/>
                          <w:b w:val="0"/>
                          <w:bCs w:val="0"/>
                        </w:rPr>
                        <w:t>DeliveryService</w:t>
                      </w:r>
                      <w:proofErr w:type="spellEnd"/>
                      <w:r w:rsidRPr="00F504A6">
                        <w:rPr>
                          <w:rStyle w:val="Strong"/>
                          <w:b w:val="0"/>
                          <w:bCs w:val="0"/>
                        </w:rPr>
                        <w:t xml:space="preserve"> {</w:t>
                      </w:r>
                      <w:r w:rsidRPr="00F504A6">
                        <w:rPr>
                          <w:rStyle w:val="Strong"/>
                          <w:b w:val="0"/>
                          <w:bCs w:val="0"/>
                        </w:rPr>
                        <w:br/>
                        <w:t xml:space="preserve">    public static void </w:t>
                      </w:r>
                      <w:proofErr w:type="spellStart"/>
                      <w:proofErr w:type="gramStart"/>
                      <w:r w:rsidRPr="00F504A6">
                        <w:rPr>
                          <w:rStyle w:val="Strong"/>
                          <w:b w:val="0"/>
                          <w:bCs w:val="0"/>
                        </w:rPr>
                        <w:t>confirmDelivery</w:t>
                      </w:r>
                      <w:proofErr w:type="spellEnd"/>
                      <w:r w:rsidRPr="00F504A6">
                        <w:rPr>
                          <w:rStyle w:val="Strong"/>
                          <w:b w:val="0"/>
                          <w:bCs w:val="0"/>
                        </w:rPr>
                        <w:t>(</w:t>
                      </w:r>
                      <w:proofErr w:type="gramEnd"/>
                      <w:r w:rsidRPr="00F504A6">
                        <w:rPr>
                          <w:rStyle w:val="Strong"/>
                          <w:b w:val="0"/>
                          <w:bCs w:val="0"/>
                        </w:rPr>
                        <w:t xml:space="preserve">Id </w:t>
                      </w:r>
                      <w:proofErr w:type="spellStart"/>
                      <w:r w:rsidRPr="00F504A6">
                        <w:rPr>
                          <w:rStyle w:val="Strong"/>
                          <w:b w:val="0"/>
                          <w:bCs w:val="0"/>
                        </w:rPr>
                        <w:t>deliveryId</w:t>
                      </w:r>
                      <w:proofErr w:type="spellEnd"/>
                      <w:r w:rsidRPr="00F504A6">
                        <w:rPr>
                          <w:rStyle w:val="Strong"/>
                          <w:b w:val="0"/>
                          <w:bCs w:val="0"/>
                        </w:rPr>
                        <w:t>) {</w:t>
                      </w:r>
                      <w:r w:rsidRPr="00F504A6">
                        <w:rPr>
                          <w:rStyle w:val="Strong"/>
                          <w:b w:val="0"/>
                          <w:bCs w:val="0"/>
                        </w:rPr>
                        <w:br/>
                        <w:t xml:space="preserve">        </w:t>
                      </w:r>
                      <w:proofErr w:type="spellStart"/>
                      <w:r w:rsidRPr="00F504A6">
                        <w:rPr>
                          <w:rStyle w:val="Strong"/>
                          <w:b w:val="0"/>
                          <w:bCs w:val="0"/>
                        </w:rPr>
                        <w:t>Delivery__c</w:t>
                      </w:r>
                      <w:proofErr w:type="spellEnd"/>
                      <w:r w:rsidRPr="00F504A6">
                        <w:rPr>
                          <w:rStyle w:val="Strong"/>
                          <w:b w:val="0"/>
                          <w:bCs w:val="0"/>
                        </w:rPr>
                        <w:t xml:space="preserve"> d = [SELECT Id, </w:t>
                      </w:r>
                      <w:proofErr w:type="spellStart"/>
                      <w:r w:rsidRPr="00F504A6">
                        <w:rPr>
                          <w:rStyle w:val="Strong"/>
                          <w:b w:val="0"/>
                          <w:bCs w:val="0"/>
                        </w:rPr>
                        <w:t>Delivery_Status__c</w:t>
                      </w:r>
                      <w:proofErr w:type="spellEnd"/>
                      <w:r w:rsidRPr="00F504A6">
                        <w:rPr>
                          <w:rStyle w:val="Strong"/>
                          <w:b w:val="0"/>
                          <w:bCs w:val="0"/>
                        </w:rPr>
                        <w:t xml:space="preserve"> FROM </w:t>
                      </w:r>
                      <w:proofErr w:type="spellStart"/>
                      <w:r w:rsidRPr="00F504A6">
                        <w:rPr>
                          <w:rStyle w:val="Strong"/>
                          <w:b w:val="0"/>
                          <w:bCs w:val="0"/>
                        </w:rPr>
                        <w:t>Delivery__c</w:t>
                      </w:r>
                      <w:proofErr w:type="spellEnd"/>
                      <w:r w:rsidRPr="00F504A6">
                        <w:rPr>
                          <w:rStyle w:val="Strong"/>
                          <w:b w:val="0"/>
                          <w:bCs w:val="0"/>
                        </w:rPr>
                        <w:t xml:space="preserve"> WHERE Id </w:t>
                      </w:r>
                      <w:proofErr w:type="gramStart"/>
                      <w:r w:rsidRPr="00F504A6">
                        <w:rPr>
                          <w:rStyle w:val="Strong"/>
                          <w:b w:val="0"/>
                          <w:bCs w:val="0"/>
                        </w:rPr>
                        <w:t>= :</w:t>
                      </w:r>
                      <w:proofErr w:type="spellStart"/>
                      <w:r w:rsidRPr="00F504A6">
                        <w:rPr>
                          <w:rStyle w:val="Strong"/>
                          <w:b w:val="0"/>
                          <w:bCs w:val="0"/>
                        </w:rPr>
                        <w:t>deliveryId</w:t>
                      </w:r>
                      <w:proofErr w:type="spellEnd"/>
                      <w:proofErr w:type="gramEnd"/>
                      <w:r w:rsidRPr="00F504A6">
                        <w:rPr>
                          <w:rStyle w:val="Strong"/>
                          <w:b w:val="0"/>
                          <w:bCs w:val="0"/>
                        </w:rPr>
                        <w:t>];</w:t>
                      </w:r>
                      <w:r w:rsidRPr="00F504A6">
                        <w:rPr>
                          <w:rStyle w:val="Strong"/>
                          <w:b w:val="0"/>
                          <w:bCs w:val="0"/>
                        </w:rPr>
                        <w:br/>
                        <w:t xml:space="preserve">        </w:t>
                      </w:r>
                      <w:proofErr w:type="spellStart"/>
                      <w:proofErr w:type="gramStart"/>
                      <w:r w:rsidRPr="00F504A6">
                        <w:rPr>
                          <w:rStyle w:val="Strong"/>
                          <w:b w:val="0"/>
                          <w:bCs w:val="0"/>
                        </w:rPr>
                        <w:t>d.Delivery</w:t>
                      </w:r>
                      <w:proofErr w:type="gramEnd"/>
                      <w:r w:rsidRPr="00F504A6">
                        <w:rPr>
                          <w:rStyle w:val="Strong"/>
                          <w:b w:val="0"/>
                          <w:bCs w:val="0"/>
                        </w:rPr>
                        <w:t>_Status__c</w:t>
                      </w:r>
                      <w:proofErr w:type="spellEnd"/>
                      <w:r w:rsidRPr="00F504A6">
                        <w:rPr>
                          <w:rStyle w:val="Strong"/>
                          <w:b w:val="0"/>
                          <w:bCs w:val="0"/>
                        </w:rPr>
                        <w:t xml:space="preserve"> = 'Confirmed';</w:t>
                      </w:r>
                      <w:r w:rsidRPr="00F504A6">
                        <w:rPr>
                          <w:rStyle w:val="Strong"/>
                          <w:b w:val="0"/>
                          <w:bCs w:val="0"/>
                        </w:rPr>
                        <w:br/>
                        <w:t xml:space="preserve">        update d;</w:t>
                      </w:r>
                      <w:r w:rsidRPr="00F504A6">
                        <w:rPr>
                          <w:rStyle w:val="Strong"/>
                          <w:b w:val="0"/>
                          <w:bCs w:val="0"/>
                        </w:rPr>
                        <w:br/>
                        <w:t xml:space="preserve">  </w:t>
                      </w:r>
                      <w:proofErr w:type="gramStart"/>
                      <w:r w:rsidRPr="00F504A6">
                        <w:rPr>
                          <w:rStyle w:val="Strong"/>
                          <w:b w:val="0"/>
                          <w:bCs w:val="0"/>
                        </w:rPr>
                        <w:t xml:space="preserve">  </w:t>
                      </w:r>
                      <w:r>
                        <w:rPr>
                          <w:rStyle w:val="Strong"/>
                          <w:b w:val="0"/>
                          <w:bCs w:val="0"/>
                        </w:rPr>
                        <w:t>}</w:t>
                      </w:r>
                      <w:proofErr w:type="gramEnd"/>
                      <w:r w:rsidRPr="00F504A6">
                        <w:rPr>
                          <w:rStyle w:val="Strong"/>
                          <w:b w:val="0"/>
                          <w:bCs w:val="0"/>
                        </w:rPr>
                        <w:br/>
                        <w:t>}</w:t>
                      </w:r>
                      <w:r w:rsidRPr="00F504A6">
                        <w:rPr>
                          <w:rStyle w:val="Strong"/>
                          <w:b w:val="0"/>
                          <w:bCs w:val="0"/>
                        </w:rPr>
                        <w:br/>
                      </w:r>
                    </w:p>
                  </w:txbxContent>
                </v:textbox>
                <w10:wrap type="square"/>
              </v:shape>
            </w:pict>
          </mc:Fallback>
        </mc:AlternateContent>
      </w:r>
      <w:r w:rsidRPr="00F504A6">
        <w:t>Apex classes were created to handle reusable logic.</w:t>
      </w:r>
      <w:r w:rsidRPr="00F504A6">
        <w:br/>
      </w:r>
      <w:r w:rsidRPr="00F504A6">
        <w:br/>
        <w:t>Example – Confirm Delivery</w:t>
      </w:r>
    </w:p>
    <w:p w14:paraId="4A4048A8" w14:textId="77777777" w:rsidR="00AB03C6" w:rsidRPr="00AB03C6" w:rsidRDefault="00AB03C6" w:rsidP="00F504A6">
      <w:pPr>
        <w:rPr>
          <w:rStyle w:val="Strong"/>
          <w:b w:val="0"/>
          <w:bCs w:val="0"/>
        </w:rPr>
      </w:pPr>
    </w:p>
    <w:p w14:paraId="1EB10400" w14:textId="4C145417" w:rsidR="004A3DFC" w:rsidRPr="00F504A6" w:rsidRDefault="00E03555">
      <w:pPr>
        <w:pStyle w:val="Heading2"/>
        <w:rPr>
          <w:color w:val="auto"/>
        </w:rPr>
      </w:pPr>
      <w:r w:rsidRPr="00F504A6">
        <w:rPr>
          <w:color w:val="auto"/>
        </w:rPr>
        <w:t>2. Apex Triggers</w:t>
      </w:r>
    </w:p>
    <w:p w14:paraId="07F32C93" w14:textId="3E6A8770" w:rsidR="004A3DFC" w:rsidRPr="00F504A6" w:rsidRDefault="00E03555">
      <w:r w:rsidRPr="00F504A6">
        <w:t>Triggers automate processes when records are inserted, updated, or deleted.</w:t>
      </w:r>
      <w:r w:rsidRPr="00F504A6">
        <w:br/>
      </w:r>
      <w:r w:rsidRPr="00F504A6">
        <w:t>Example – Prevent Duplicate Delivery Numbers</w:t>
      </w:r>
    </w:p>
    <w:p w14:paraId="151B0426" w14:textId="4A42EB89" w:rsidR="00AB03C6" w:rsidRPr="00F504A6" w:rsidRDefault="00AB03C6">
      <w:r>
        <w:rPr>
          <w:noProof/>
        </w:rPr>
        <w:lastRenderedPageBreak/>
        <mc:AlternateContent>
          <mc:Choice Requires="wps">
            <w:drawing>
              <wp:anchor distT="45720" distB="45720" distL="114300" distR="114300" simplePos="0" relativeHeight="251644416" behindDoc="0" locked="0" layoutInCell="1" allowOverlap="1" wp14:anchorId="56EB1559" wp14:editId="79CDB68C">
                <wp:simplePos x="0" y="0"/>
                <wp:positionH relativeFrom="column">
                  <wp:posOffset>60960</wp:posOffset>
                </wp:positionH>
                <wp:positionV relativeFrom="paragraph">
                  <wp:posOffset>0</wp:posOffset>
                </wp:positionV>
                <wp:extent cx="5829300" cy="2750820"/>
                <wp:effectExtent l="0" t="0" r="19050" b="11430"/>
                <wp:wrapSquare wrapText="bothSides"/>
                <wp:docPr id="413377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750820"/>
                        </a:xfrm>
                        <a:prstGeom prst="rect">
                          <a:avLst/>
                        </a:prstGeom>
                        <a:solidFill>
                          <a:srgbClr val="FFFFFF"/>
                        </a:solidFill>
                        <a:ln w="9525">
                          <a:solidFill>
                            <a:srgbClr val="000000"/>
                          </a:solidFill>
                          <a:miter lim="800000"/>
                          <a:headEnd/>
                          <a:tailEnd/>
                        </a:ln>
                      </wps:spPr>
                      <wps:txbx>
                        <w:txbxContent>
                          <w:p w14:paraId="3744DCE9" w14:textId="1959AD6E" w:rsidR="00AB03C6" w:rsidRPr="00AB03C6" w:rsidRDefault="00AB03C6">
                            <w:pPr>
                              <w:rPr>
                                <w:rFonts w:ascii="Times New Roman" w:hAnsi="Times New Roman" w:cs="Times New Roman"/>
                                <w:sz w:val="24"/>
                                <w:szCs w:val="24"/>
                              </w:rPr>
                            </w:pPr>
                            <w:r w:rsidRPr="00AB03C6">
                              <w:rPr>
                                <w:rFonts w:ascii="Times New Roman" w:hAnsi="Times New Roman" w:cs="Times New Roman"/>
                                <w:sz w:val="24"/>
                                <w:szCs w:val="24"/>
                              </w:rPr>
                              <w:t xml:space="preserve">trigger </w:t>
                            </w:r>
                            <w:proofErr w:type="spellStart"/>
                            <w:r w:rsidRPr="00AB03C6">
                              <w:rPr>
                                <w:rFonts w:ascii="Times New Roman" w:hAnsi="Times New Roman" w:cs="Times New Roman"/>
                                <w:sz w:val="24"/>
                                <w:szCs w:val="24"/>
                              </w:rPr>
                              <w:t>DeliveryTrigger</w:t>
                            </w:r>
                            <w:proofErr w:type="spellEnd"/>
                            <w:r w:rsidRPr="00AB03C6">
                              <w:rPr>
                                <w:rFonts w:ascii="Times New Roman" w:hAnsi="Times New Roman" w:cs="Times New Roman"/>
                                <w:sz w:val="24"/>
                                <w:szCs w:val="24"/>
                              </w:rPr>
                              <w:t xml:space="preserve"> on </w:t>
                            </w:r>
                            <w:proofErr w:type="spellStart"/>
                            <w:r w:rsidRPr="00AB03C6">
                              <w:rPr>
                                <w:rFonts w:ascii="Times New Roman" w:hAnsi="Times New Roman" w:cs="Times New Roman"/>
                                <w:sz w:val="24"/>
                                <w:szCs w:val="24"/>
                              </w:rPr>
                              <w:t>Delivery__c</w:t>
                            </w:r>
                            <w:proofErr w:type="spellEnd"/>
                            <w:r w:rsidRPr="00AB03C6">
                              <w:rPr>
                                <w:rFonts w:ascii="Times New Roman" w:hAnsi="Times New Roman" w:cs="Times New Roman"/>
                                <w:sz w:val="24"/>
                                <w:szCs w:val="24"/>
                              </w:rPr>
                              <w:t xml:space="preserve"> (before insert, before update) {</w:t>
                            </w:r>
                            <w:r w:rsidRPr="00AB03C6">
                              <w:rPr>
                                <w:rFonts w:ascii="Times New Roman" w:hAnsi="Times New Roman" w:cs="Times New Roman"/>
                                <w:sz w:val="24"/>
                                <w:szCs w:val="24"/>
                              </w:rPr>
                              <w:br/>
                              <w:t xml:space="preserve">    for (</w:t>
                            </w:r>
                            <w:proofErr w:type="spellStart"/>
                            <w:r w:rsidRPr="00AB03C6">
                              <w:rPr>
                                <w:rFonts w:ascii="Times New Roman" w:hAnsi="Times New Roman" w:cs="Times New Roman"/>
                                <w:sz w:val="24"/>
                                <w:szCs w:val="24"/>
                              </w:rPr>
                              <w:t>Delivery__c</w:t>
                            </w:r>
                            <w:proofErr w:type="spellEnd"/>
                            <w:r w:rsidRPr="00AB03C6">
                              <w:rPr>
                                <w:rFonts w:ascii="Times New Roman" w:hAnsi="Times New Roman" w:cs="Times New Roman"/>
                                <w:sz w:val="24"/>
                                <w:szCs w:val="24"/>
                              </w:rPr>
                              <w:t xml:space="preserve"> d : </w:t>
                            </w:r>
                            <w:proofErr w:type="spellStart"/>
                            <w:r w:rsidRPr="00AB03C6">
                              <w:rPr>
                                <w:rFonts w:ascii="Times New Roman" w:hAnsi="Times New Roman" w:cs="Times New Roman"/>
                                <w:sz w:val="24"/>
                                <w:szCs w:val="24"/>
                              </w:rPr>
                              <w:t>Trigger.new</w:t>
                            </w:r>
                            <w:proofErr w:type="spellEnd"/>
                            <w:r w:rsidRPr="00AB03C6">
                              <w:rPr>
                                <w:rFonts w:ascii="Times New Roman" w:hAnsi="Times New Roman" w:cs="Times New Roman"/>
                                <w:sz w:val="24"/>
                                <w:szCs w:val="24"/>
                              </w:rPr>
                              <w:t>) {</w:t>
                            </w:r>
                            <w:r w:rsidRPr="00AB03C6">
                              <w:rPr>
                                <w:rFonts w:ascii="Times New Roman" w:hAnsi="Times New Roman" w:cs="Times New Roman"/>
                                <w:sz w:val="24"/>
                                <w:szCs w:val="24"/>
                              </w:rPr>
                              <w:br/>
                              <w:t xml:space="preserve">        Boolean exists = [</w:t>
                            </w:r>
                            <w:r w:rsidRPr="00AB03C6">
                              <w:rPr>
                                <w:rFonts w:ascii="Times New Roman" w:hAnsi="Times New Roman" w:cs="Times New Roman"/>
                                <w:sz w:val="24"/>
                                <w:szCs w:val="24"/>
                              </w:rPr>
                              <w:br/>
                              <w:t xml:space="preserve">            SELECT Id FROM </w:t>
                            </w:r>
                            <w:proofErr w:type="spellStart"/>
                            <w:r w:rsidRPr="00AB03C6">
                              <w:rPr>
                                <w:rFonts w:ascii="Times New Roman" w:hAnsi="Times New Roman" w:cs="Times New Roman"/>
                                <w:sz w:val="24"/>
                                <w:szCs w:val="24"/>
                              </w:rPr>
                              <w:t>Delivery__c</w:t>
                            </w:r>
                            <w:proofErr w:type="spellEnd"/>
                            <w:r w:rsidRPr="00AB03C6">
                              <w:rPr>
                                <w:rFonts w:ascii="Times New Roman" w:hAnsi="Times New Roman" w:cs="Times New Roman"/>
                                <w:sz w:val="24"/>
                                <w:szCs w:val="24"/>
                              </w:rPr>
                              <w:t xml:space="preserve"> </w:t>
                            </w:r>
                            <w:r w:rsidRPr="00AB03C6">
                              <w:rPr>
                                <w:rFonts w:ascii="Times New Roman" w:hAnsi="Times New Roman" w:cs="Times New Roman"/>
                                <w:sz w:val="24"/>
                                <w:szCs w:val="24"/>
                              </w:rPr>
                              <w:br/>
                              <w:t xml:space="preserve">            WHERE </w:t>
                            </w:r>
                            <w:proofErr w:type="spellStart"/>
                            <w:r w:rsidRPr="00AB03C6">
                              <w:rPr>
                                <w:rFonts w:ascii="Times New Roman" w:hAnsi="Times New Roman" w:cs="Times New Roman"/>
                                <w:sz w:val="24"/>
                                <w:szCs w:val="24"/>
                              </w:rPr>
                              <w:t>Delivery_Number__c</w:t>
                            </w:r>
                            <w:proofErr w:type="spellEnd"/>
                            <w:r w:rsidRPr="00AB03C6">
                              <w:rPr>
                                <w:rFonts w:ascii="Times New Roman" w:hAnsi="Times New Roman" w:cs="Times New Roman"/>
                                <w:sz w:val="24"/>
                                <w:szCs w:val="24"/>
                              </w:rPr>
                              <w:t xml:space="preserve"> = :</w:t>
                            </w:r>
                            <w:proofErr w:type="spellStart"/>
                            <w:r w:rsidRPr="00AB03C6">
                              <w:rPr>
                                <w:rFonts w:ascii="Times New Roman" w:hAnsi="Times New Roman" w:cs="Times New Roman"/>
                                <w:sz w:val="24"/>
                                <w:szCs w:val="24"/>
                              </w:rPr>
                              <w:t>d.Delivery_Number__c</w:t>
                            </w:r>
                            <w:proofErr w:type="spellEnd"/>
                            <w:r w:rsidRPr="00AB03C6">
                              <w:rPr>
                                <w:rFonts w:ascii="Times New Roman" w:hAnsi="Times New Roman" w:cs="Times New Roman"/>
                                <w:sz w:val="24"/>
                                <w:szCs w:val="24"/>
                              </w:rPr>
                              <w:t xml:space="preserve"> </w:t>
                            </w:r>
                            <w:r w:rsidRPr="00AB03C6">
                              <w:rPr>
                                <w:rFonts w:ascii="Times New Roman" w:hAnsi="Times New Roman" w:cs="Times New Roman"/>
                                <w:sz w:val="24"/>
                                <w:szCs w:val="24"/>
                              </w:rPr>
                              <w:br/>
                              <w:t xml:space="preserve">            AND Id != :</w:t>
                            </w:r>
                            <w:proofErr w:type="spellStart"/>
                            <w:r w:rsidRPr="00AB03C6">
                              <w:rPr>
                                <w:rFonts w:ascii="Times New Roman" w:hAnsi="Times New Roman" w:cs="Times New Roman"/>
                                <w:sz w:val="24"/>
                                <w:szCs w:val="24"/>
                              </w:rPr>
                              <w:t>d.Id</w:t>
                            </w:r>
                            <w:proofErr w:type="spellEnd"/>
                            <w:r w:rsidRPr="00AB03C6">
                              <w:rPr>
                                <w:rFonts w:ascii="Times New Roman" w:hAnsi="Times New Roman" w:cs="Times New Roman"/>
                                <w:sz w:val="24"/>
                                <w:szCs w:val="24"/>
                              </w:rPr>
                              <w:br/>
                              <w:t xml:space="preserve">            LIMIT 1</w:t>
                            </w:r>
                            <w:r w:rsidRPr="00AB03C6">
                              <w:rPr>
                                <w:rFonts w:ascii="Times New Roman" w:hAnsi="Times New Roman" w:cs="Times New Roman"/>
                                <w:sz w:val="24"/>
                                <w:szCs w:val="24"/>
                              </w:rPr>
                              <w:br/>
                              <w:t xml:space="preserve">        ] != null;</w:t>
                            </w:r>
                            <w:r w:rsidRPr="00AB03C6">
                              <w:rPr>
                                <w:rFonts w:ascii="Times New Roman" w:hAnsi="Times New Roman" w:cs="Times New Roman"/>
                                <w:sz w:val="24"/>
                                <w:szCs w:val="24"/>
                              </w:rPr>
                              <w:br/>
                              <w:t xml:space="preserve">        if (exists) {</w:t>
                            </w:r>
                            <w:r w:rsidRPr="00AB03C6">
                              <w:rPr>
                                <w:rFonts w:ascii="Times New Roman" w:hAnsi="Times New Roman" w:cs="Times New Roman"/>
                                <w:sz w:val="24"/>
                                <w:szCs w:val="24"/>
                              </w:rPr>
                              <w:br/>
                              <w:t xml:space="preserve">            </w:t>
                            </w:r>
                            <w:proofErr w:type="spellStart"/>
                            <w:r w:rsidRPr="00AB03C6">
                              <w:rPr>
                                <w:rFonts w:ascii="Times New Roman" w:hAnsi="Times New Roman" w:cs="Times New Roman"/>
                                <w:sz w:val="24"/>
                                <w:szCs w:val="24"/>
                              </w:rPr>
                              <w:t>d.addError</w:t>
                            </w:r>
                            <w:proofErr w:type="spellEnd"/>
                            <w:r w:rsidRPr="00AB03C6">
                              <w:rPr>
                                <w:rFonts w:ascii="Times New Roman" w:hAnsi="Times New Roman" w:cs="Times New Roman"/>
                                <w:sz w:val="24"/>
                                <w:szCs w:val="24"/>
                              </w:rPr>
                              <w:t>('This Delivery Number already exists.');</w:t>
                            </w:r>
                            <w:r w:rsidRPr="00AB03C6">
                              <w:rPr>
                                <w:rFonts w:ascii="Times New Roman" w:hAnsi="Times New Roman" w:cs="Times New Roman"/>
                                <w:sz w:val="24"/>
                                <w:szCs w:val="24"/>
                              </w:rPr>
                              <w:br/>
                              <w:t xml:space="preserve">        }</w:t>
                            </w:r>
                            <w:r w:rsidRPr="00AB03C6">
                              <w:rPr>
                                <w:rFonts w:ascii="Times New Roman" w:hAnsi="Times New Roman" w:cs="Times New Roman"/>
                                <w:sz w:val="24"/>
                                <w:szCs w:val="24"/>
                              </w:rPr>
                              <w:br/>
                              <w:t xml:space="preserve">    }</w:t>
                            </w:r>
                            <w:r w:rsidRPr="00AB03C6">
                              <w:rPr>
                                <w:rFonts w:ascii="Times New Roman" w:hAnsi="Times New Roman" w:cs="Times New Roman"/>
                                <w:sz w:val="24"/>
                                <w:szCs w:val="24"/>
                              </w:rPr>
                              <w:br/>
                              <w:t>}</w:t>
                            </w:r>
                            <w:r w:rsidRPr="00AB03C6">
                              <w:rPr>
                                <w:rFonts w:ascii="Times New Roman" w:hAnsi="Times New Roman" w:cs="Times New Roman"/>
                                <w:sz w:val="24"/>
                                <w:szCs w:val="24"/>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B1559" id="_x0000_s1027" type="#_x0000_t202" style="position:absolute;margin-left:4.8pt;margin-top:0;width:459pt;height:216.6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">
                <v:textbox>
                  <w:txbxContent>
                    <w:p w14:paraId="3744DCE9" w14:textId="1959AD6E" w:rsidR="00AB03C6" w:rsidRPr="00AB03C6" w:rsidRDefault="00AB03C6">
                      <w:pPr>
                        <w:rPr>
                          <w:rFonts w:ascii="Times New Roman" w:hAnsi="Times New Roman" w:cs="Times New Roman"/>
                          <w:sz w:val="24"/>
                          <w:szCs w:val="24"/>
                        </w:rPr>
                      </w:pPr>
                      <w:r w:rsidRPr="00AB03C6">
                        <w:rPr>
                          <w:rFonts w:ascii="Times New Roman" w:hAnsi="Times New Roman" w:cs="Times New Roman"/>
                          <w:sz w:val="24"/>
                          <w:szCs w:val="24"/>
                        </w:rPr>
                        <w:t xml:space="preserve">trigger </w:t>
                      </w:r>
                      <w:proofErr w:type="spellStart"/>
                      <w:r w:rsidRPr="00AB03C6">
                        <w:rPr>
                          <w:rFonts w:ascii="Times New Roman" w:hAnsi="Times New Roman" w:cs="Times New Roman"/>
                          <w:sz w:val="24"/>
                          <w:szCs w:val="24"/>
                        </w:rPr>
                        <w:t>DeliveryTrigger</w:t>
                      </w:r>
                      <w:proofErr w:type="spellEnd"/>
                      <w:r w:rsidRPr="00AB03C6">
                        <w:rPr>
                          <w:rFonts w:ascii="Times New Roman" w:hAnsi="Times New Roman" w:cs="Times New Roman"/>
                          <w:sz w:val="24"/>
                          <w:szCs w:val="24"/>
                        </w:rPr>
                        <w:t xml:space="preserve"> on </w:t>
                      </w:r>
                      <w:proofErr w:type="spellStart"/>
                      <w:r w:rsidRPr="00AB03C6">
                        <w:rPr>
                          <w:rFonts w:ascii="Times New Roman" w:hAnsi="Times New Roman" w:cs="Times New Roman"/>
                          <w:sz w:val="24"/>
                          <w:szCs w:val="24"/>
                        </w:rPr>
                        <w:t>Delivery__c</w:t>
                      </w:r>
                      <w:proofErr w:type="spellEnd"/>
                      <w:r w:rsidRPr="00AB03C6">
                        <w:rPr>
                          <w:rFonts w:ascii="Times New Roman" w:hAnsi="Times New Roman" w:cs="Times New Roman"/>
                          <w:sz w:val="24"/>
                          <w:szCs w:val="24"/>
                        </w:rPr>
                        <w:t xml:space="preserve"> (before insert, before update) {</w:t>
                      </w:r>
                      <w:r w:rsidRPr="00AB03C6">
                        <w:rPr>
                          <w:rFonts w:ascii="Times New Roman" w:hAnsi="Times New Roman" w:cs="Times New Roman"/>
                          <w:sz w:val="24"/>
                          <w:szCs w:val="24"/>
                        </w:rPr>
                        <w:br/>
                        <w:t xml:space="preserve">    for (</w:t>
                      </w:r>
                      <w:proofErr w:type="spellStart"/>
                      <w:r w:rsidRPr="00AB03C6">
                        <w:rPr>
                          <w:rFonts w:ascii="Times New Roman" w:hAnsi="Times New Roman" w:cs="Times New Roman"/>
                          <w:sz w:val="24"/>
                          <w:szCs w:val="24"/>
                        </w:rPr>
                        <w:t>Delivery__c</w:t>
                      </w:r>
                      <w:proofErr w:type="spellEnd"/>
                      <w:r w:rsidRPr="00AB03C6">
                        <w:rPr>
                          <w:rFonts w:ascii="Times New Roman" w:hAnsi="Times New Roman" w:cs="Times New Roman"/>
                          <w:sz w:val="24"/>
                          <w:szCs w:val="24"/>
                        </w:rPr>
                        <w:t xml:space="preserve"> d : </w:t>
                      </w:r>
                      <w:proofErr w:type="spellStart"/>
                      <w:r w:rsidRPr="00AB03C6">
                        <w:rPr>
                          <w:rFonts w:ascii="Times New Roman" w:hAnsi="Times New Roman" w:cs="Times New Roman"/>
                          <w:sz w:val="24"/>
                          <w:szCs w:val="24"/>
                        </w:rPr>
                        <w:t>Trigger.new</w:t>
                      </w:r>
                      <w:proofErr w:type="spellEnd"/>
                      <w:r w:rsidRPr="00AB03C6">
                        <w:rPr>
                          <w:rFonts w:ascii="Times New Roman" w:hAnsi="Times New Roman" w:cs="Times New Roman"/>
                          <w:sz w:val="24"/>
                          <w:szCs w:val="24"/>
                        </w:rPr>
                        <w:t>) {</w:t>
                      </w:r>
                      <w:r w:rsidRPr="00AB03C6">
                        <w:rPr>
                          <w:rFonts w:ascii="Times New Roman" w:hAnsi="Times New Roman" w:cs="Times New Roman"/>
                          <w:sz w:val="24"/>
                          <w:szCs w:val="24"/>
                        </w:rPr>
                        <w:br/>
                        <w:t xml:space="preserve">        Boolean exists = [</w:t>
                      </w:r>
                      <w:r w:rsidRPr="00AB03C6">
                        <w:rPr>
                          <w:rFonts w:ascii="Times New Roman" w:hAnsi="Times New Roman" w:cs="Times New Roman"/>
                          <w:sz w:val="24"/>
                          <w:szCs w:val="24"/>
                        </w:rPr>
                        <w:br/>
                        <w:t xml:space="preserve">            SELECT Id FROM </w:t>
                      </w:r>
                      <w:proofErr w:type="spellStart"/>
                      <w:r w:rsidRPr="00AB03C6">
                        <w:rPr>
                          <w:rFonts w:ascii="Times New Roman" w:hAnsi="Times New Roman" w:cs="Times New Roman"/>
                          <w:sz w:val="24"/>
                          <w:szCs w:val="24"/>
                        </w:rPr>
                        <w:t>Delivery__c</w:t>
                      </w:r>
                      <w:proofErr w:type="spellEnd"/>
                      <w:r w:rsidRPr="00AB03C6">
                        <w:rPr>
                          <w:rFonts w:ascii="Times New Roman" w:hAnsi="Times New Roman" w:cs="Times New Roman"/>
                          <w:sz w:val="24"/>
                          <w:szCs w:val="24"/>
                        </w:rPr>
                        <w:t xml:space="preserve"> </w:t>
                      </w:r>
                      <w:r w:rsidRPr="00AB03C6">
                        <w:rPr>
                          <w:rFonts w:ascii="Times New Roman" w:hAnsi="Times New Roman" w:cs="Times New Roman"/>
                          <w:sz w:val="24"/>
                          <w:szCs w:val="24"/>
                        </w:rPr>
                        <w:br/>
                        <w:t xml:space="preserve">            WHERE </w:t>
                      </w:r>
                      <w:proofErr w:type="spellStart"/>
                      <w:r w:rsidRPr="00AB03C6">
                        <w:rPr>
                          <w:rFonts w:ascii="Times New Roman" w:hAnsi="Times New Roman" w:cs="Times New Roman"/>
                          <w:sz w:val="24"/>
                          <w:szCs w:val="24"/>
                        </w:rPr>
                        <w:t>Delivery_Number__c</w:t>
                      </w:r>
                      <w:proofErr w:type="spellEnd"/>
                      <w:r w:rsidRPr="00AB03C6">
                        <w:rPr>
                          <w:rFonts w:ascii="Times New Roman" w:hAnsi="Times New Roman" w:cs="Times New Roman"/>
                          <w:sz w:val="24"/>
                          <w:szCs w:val="24"/>
                        </w:rPr>
                        <w:t xml:space="preserve"> = :</w:t>
                      </w:r>
                      <w:proofErr w:type="spellStart"/>
                      <w:r w:rsidRPr="00AB03C6">
                        <w:rPr>
                          <w:rFonts w:ascii="Times New Roman" w:hAnsi="Times New Roman" w:cs="Times New Roman"/>
                          <w:sz w:val="24"/>
                          <w:szCs w:val="24"/>
                        </w:rPr>
                        <w:t>d.Delivery_Number__c</w:t>
                      </w:r>
                      <w:proofErr w:type="spellEnd"/>
                      <w:r w:rsidRPr="00AB03C6">
                        <w:rPr>
                          <w:rFonts w:ascii="Times New Roman" w:hAnsi="Times New Roman" w:cs="Times New Roman"/>
                          <w:sz w:val="24"/>
                          <w:szCs w:val="24"/>
                        </w:rPr>
                        <w:t xml:space="preserve"> </w:t>
                      </w:r>
                      <w:r w:rsidRPr="00AB03C6">
                        <w:rPr>
                          <w:rFonts w:ascii="Times New Roman" w:hAnsi="Times New Roman" w:cs="Times New Roman"/>
                          <w:sz w:val="24"/>
                          <w:szCs w:val="24"/>
                        </w:rPr>
                        <w:br/>
                        <w:t xml:space="preserve">            AND Id != :</w:t>
                      </w:r>
                      <w:proofErr w:type="spellStart"/>
                      <w:r w:rsidRPr="00AB03C6">
                        <w:rPr>
                          <w:rFonts w:ascii="Times New Roman" w:hAnsi="Times New Roman" w:cs="Times New Roman"/>
                          <w:sz w:val="24"/>
                          <w:szCs w:val="24"/>
                        </w:rPr>
                        <w:t>d.Id</w:t>
                      </w:r>
                      <w:proofErr w:type="spellEnd"/>
                      <w:r w:rsidRPr="00AB03C6">
                        <w:rPr>
                          <w:rFonts w:ascii="Times New Roman" w:hAnsi="Times New Roman" w:cs="Times New Roman"/>
                          <w:sz w:val="24"/>
                          <w:szCs w:val="24"/>
                        </w:rPr>
                        <w:br/>
                        <w:t xml:space="preserve">            LIMIT 1</w:t>
                      </w:r>
                      <w:r w:rsidRPr="00AB03C6">
                        <w:rPr>
                          <w:rFonts w:ascii="Times New Roman" w:hAnsi="Times New Roman" w:cs="Times New Roman"/>
                          <w:sz w:val="24"/>
                          <w:szCs w:val="24"/>
                        </w:rPr>
                        <w:br/>
                        <w:t xml:space="preserve">        ] != null;</w:t>
                      </w:r>
                      <w:r w:rsidRPr="00AB03C6">
                        <w:rPr>
                          <w:rFonts w:ascii="Times New Roman" w:hAnsi="Times New Roman" w:cs="Times New Roman"/>
                          <w:sz w:val="24"/>
                          <w:szCs w:val="24"/>
                        </w:rPr>
                        <w:br/>
                        <w:t xml:space="preserve">        if (exists) {</w:t>
                      </w:r>
                      <w:r w:rsidRPr="00AB03C6">
                        <w:rPr>
                          <w:rFonts w:ascii="Times New Roman" w:hAnsi="Times New Roman" w:cs="Times New Roman"/>
                          <w:sz w:val="24"/>
                          <w:szCs w:val="24"/>
                        </w:rPr>
                        <w:br/>
                        <w:t xml:space="preserve">            </w:t>
                      </w:r>
                      <w:proofErr w:type="spellStart"/>
                      <w:r w:rsidRPr="00AB03C6">
                        <w:rPr>
                          <w:rFonts w:ascii="Times New Roman" w:hAnsi="Times New Roman" w:cs="Times New Roman"/>
                          <w:sz w:val="24"/>
                          <w:szCs w:val="24"/>
                        </w:rPr>
                        <w:t>d.addError</w:t>
                      </w:r>
                      <w:proofErr w:type="spellEnd"/>
                      <w:r w:rsidRPr="00AB03C6">
                        <w:rPr>
                          <w:rFonts w:ascii="Times New Roman" w:hAnsi="Times New Roman" w:cs="Times New Roman"/>
                          <w:sz w:val="24"/>
                          <w:szCs w:val="24"/>
                        </w:rPr>
                        <w:t>('This Delivery Number already exists.');</w:t>
                      </w:r>
                      <w:r w:rsidRPr="00AB03C6">
                        <w:rPr>
                          <w:rFonts w:ascii="Times New Roman" w:hAnsi="Times New Roman" w:cs="Times New Roman"/>
                          <w:sz w:val="24"/>
                          <w:szCs w:val="24"/>
                        </w:rPr>
                        <w:br/>
                        <w:t xml:space="preserve">        }</w:t>
                      </w:r>
                      <w:r w:rsidRPr="00AB03C6">
                        <w:rPr>
                          <w:rFonts w:ascii="Times New Roman" w:hAnsi="Times New Roman" w:cs="Times New Roman"/>
                          <w:sz w:val="24"/>
                          <w:szCs w:val="24"/>
                        </w:rPr>
                        <w:br/>
                        <w:t xml:space="preserve">    }</w:t>
                      </w:r>
                      <w:r w:rsidRPr="00AB03C6">
                        <w:rPr>
                          <w:rFonts w:ascii="Times New Roman" w:hAnsi="Times New Roman" w:cs="Times New Roman"/>
                          <w:sz w:val="24"/>
                          <w:szCs w:val="24"/>
                        </w:rPr>
                        <w:br/>
                        <w:t>}</w:t>
                      </w:r>
                      <w:r w:rsidRPr="00AB03C6">
                        <w:rPr>
                          <w:rFonts w:ascii="Times New Roman" w:hAnsi="Times New Roman" w:cs="Times New Roman"/>
                          <w:sz w:val="24"/>
                          <w:szCs w:val="24"/>
                        </w:rPr>
                        <w:br/>
                      </w:r>
                    </w:p>
                  </w:txbxContent>
                </v:textbox>
                <w10:wrap type="square"/>
              </v:shape>
            </w:pict>
          </mc:Fallback>
        </mc:AlternateContent>
      </w:r>
    </w:p>
    <w:p w14:paraId="389DBE3B" w14:textId="046FADD8" w:rsidR="004A3DFC" w:rsidRPr="00F504A6" w:rsidRDefault="00E03555">
      <w:pPr>
        <w:pStyle w:val="Heading2"/>
        <w:rPr>
          <w:color w:val="auto"/>
        </w:rPr>
      </w:pPr>
      <w:r w:rsidRPr="00F504A6">
        <w:rPr>
          <w:color w:val="auto"/>
        </w:rPr>
        <w:t>3. Trigger Design Pattern</w:t>
      </w:r>
    </w:p>
    <w:p w14:paraId="51B2D464" w14:textId="439024A7" w:rsidR="004A3DFC" w:rsidRDefault="00AB03C6">
      <w:r>
        <w:rPr>
          <w:noProof/>
        </w:rPr>
        <mc:AlternateContent>
          <mc:Choice Requires="wps">
            <w:drawing>
              <wp:anchor distT="45720" distB="45720" distL="114300" distR="114300" simplePos="0" relativeHeight="251647488" behindDoc="0" locked="0" layoutInCell="1" allowOverlap="1" wp14:anchorId="55658C35" wp14:editId="6C867281">
                <wp:simplePos x="0" y="0"/>
                <wp:positionH relativeFrom="column">
                  <wp:posOffset>45720</wp:posOffset>
                </wp:positionH>
                <wp:positionV relativeFrom="paragraph">
                  <wp:posOffset>500380</wp:posOffset>
                </wp:positionV>
                <wp:extent cx="5821680" cy="1836420"/>
                <wp:effectExtent l="0" t="0" r="26670" b="11430"/>
                <wp:wrapSquare wrapText="bothSides"/>
                <wp:docPr id="1075258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1836420"/>
                        </a:xfrm>
                        <a:prstGeom prst="rect">
                          <a:avLst/>
                        </a:prstGeom>
                        <a:solidFill>
                          <a:srgbClr val="FFFFFF"/>
                        </a:solidFill>
                        <a:ln w="9525">
                          <a:solidFill>
                            <a:srgbClr val="000000"/>
                          </a:solidFill>
                          <a:miter lim="800000"/>
                          <a:headEnd/>
                          <a:tailEnd/>
                        </a:ln>
                      </wps:spPr>
                      <wps:txbx>
                        <w:txbxContent>
                          <w:p w14:paraId="2B55BF57" w14:textId="3A5B9DF9" w:rsidR="00AB03C6" w:rsidRDefault="00AB03C6">
                            <w:r w:rsidRPr="00F504A6">
                              <w:t xml:space="preserve">trigger </w:t>
                            </w:r>
                            <w:proofErr w:type="spellStart"/>
                            <w:r w:rsidRPr="00F504A6">
                              <w:t>DeliveryTrigger</w:t>
                            </w:r>
                            <w:proofErr w:type="spellEnd"/>
                            <w:r w:rsidRPr="00F504A6">
                              <w:t xml:space="preserve"> on </w:t>
                            </w:r>
                            <w:proofErr w:type="spellStart"/>
                            <w:r w:rsidRPr="00F504A6">
                              <w:t>Delivery__c</w:t>
                            </w:r>
                            <w:proofErr w:type="spellEnd"/>
                            <w:r w:rsidRPr="00F504A6">
                              <w:t xml:space="preserve"> (before insert, before update) {</w:t>
                            </w:r>
                            <w:r w:rsidRPr="00F504A6">
                              <w:br/>
                              <w:t xml:space="preserve">    </w:t>
                            </w:r>
                            <w:proofErr w:type="spellStart"/>
                            <w:r w:rsidRPr="00F504A6">
                              <w:t>DeliveryHandler.beforeSave</w:t>
                            </w:r>
                            <w:proofErr w:type="spellEnd"/>
                            <w:r w:rsidRPr="00F504A6">
                              <w:t>(</w:t>
                            </w:r>
                            <w:proofErr w:type="spellStart"/>
                            <w:r w:rsidRPr="00F504A6">
                              <w:t>Trigger.new</w:t>
                            </w:r>
                            <w:proofErr w:type="spellEnd"/>
                            <w:r w:rsidRPr="00F504A6">
                              <w:t xml:space="preserve">, </w:t>
                            </w:r>
                            <w:proofErr w:type="spellStart"/>
                            <w:r w:rsidRPr="00F504A6">
                              <w:t>Trigger.oldMap</w:t>
                            </w:r>
                            <w:proofErr w:type="spellEnd"/>
                            <w:r w:rsidRPr="00F504A6">
                              <w:t>);</w:t>
                            </w:r>
                            <w:r w:rsidRPr="00F504A6">
                              <w:br/>
                              <w:t>}</w:t>
                            </w:r>
                            <w:r w:rsidRPr="00F504A6">
                              <w:br/>
                            </w:r>
                            <w:r w:rsidRPr="00F504A6">
                              <w:br/>
                              <w:t xml:space="preserve">public class </w:t>
                            </w:r>
                            <w:proofErr w:type="spellStart"/>
                            <w:r w:rsidRPr="00F504A6">
                              <w:t>DeliveryHandler</w:t>
                            </w:r>
                            <w:proofErr w:type="spellEnd"/>
                            <w:r w:rsidRPr="00F504A6">
                              <w:t xml:space="preserve"> {</w:t>
                            </w:r>
                            <w:r w:rsidRPr="00F504A6">
                              <w:br/>
                              <w:t xml:space="preserve">    public static void </w:t>
                            </w:r>
                            <w:proofErr w:type="spellStart"/>
                            <w:proofErr w:type="gramStart"/>
                            <w:r w:rsidRPr="00F504A6">
                              <w:t>beforeSave</w:t>
                            </w:r>
                            <w:proofErr w:type="spellEnd"/>
                            <w:r w:rsidRPr="00F504A6">
                              <w:t>(</w:t>
                            </w:r>
                            <w:proofErr w:type="gramEnd"/>
                            <w:r w:rsidRPr="00F504A6">
                              <w:t>List&lt;</w:t>
                            </w:r>
                            <w:proofErr w:type="spellStart"/>
                            <w:r w:rsidRPr="00F504A6">
                              <w:t>Delivery__c</w:t>
                            </w:r>
                            <w:proofErr w:type="spellEnd"/>
                            <w:r w:rsidRPr="00F504A6">
                              <w:t xml:space="preserve">&gt; </w:t>
                            </w:r>
                            <w:proofErr w:type="spellStart"/>
                            <w:r w:rsidRPr="00F504A6">
                              <w:t>newList</w:t>
                            </w:r>
                            <w:proofErr w:type="spellEnd"/>
                            <w:r w:rsidRPr="00F504A6">
                              <w:t xml:space="preserve">, Map&lt;Id, </w:t>
                            </w:r>
                            <w:proofErr w:type="spellStart"/>
                            <w:r w:rsidRPr="00F504A6">
                              <w:t>Delivery__c</w:t>
                            </w:r>
                            <w:proofErr w:type="spellEnd"/>
                            <w:r w:rsidRPr="00F504A6">
                              <w:t xml:space="preserve">&gt; </w:t>
                            </w:r>
                            <w:proofErr w:type="spellStart"/>
                            <w:r w:rsidRPr="00F504A6">
                              <w:t>oldMap</w:t>
                            </w:r>
                            <w:proofErr w:type="spellEnd"/>
                            <w:r w:rsidRPr="00F504A6">
                              <w:t>) {</w:t>
                            </w:r>
                            <w:r w:rsidRPr="00F504A6">
                              <w:br/>
                              <w:t xml:space="preserve">        // custom validation logic here</w:t>
                            </w:r>
                            <w:r w:rsidRPr="00F504A6">
                              <w:br/>
                              <w:t xml:space="preserve">  </w:t>
                            </w:r>
                            <w:proofErr w:type="gramStart"/>
                            <w:r w:rsidRPr="00F504A6">
                              <w:t xml:space="preserve">  }</w:t>
                            </w:r>
                            <w:proofErr w:type="gramEnd"/>
                            <w:r w:rsidRPr="00F504A6">
                              <w:br/>
                              <w:t>}</w:t>
                            </w:r>
                            <w:r w:rsidRPr="00F504A6">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58C35" id="_x0000_s1028" type="#_x0000_t202" style="position:absolute;margin-left:3.6pt;margin-top:39.4pt;width:458.4pt;height:144.6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">
                <v:textbox>
                  <w:txbxContent>
                    <w:p w14:paraId="2B55BF57" w14:textId="3A5B9DF9" w:rsidR="00AB03C6" w:rsidRDefault="00AB03C6">
                      <w:r w:rsidRPr="00F504A6">
                        <w:t xml:space="preserve">trigger </w:t>
                      </w:r>
                      <w:proofErr w:type="spellStart"/>
                      <w:r w:rsidRPr="00F504A6">
                        <w:t>DeliveryTrigger</w:t>
                      </w:r>
                      <w:proofErr w:type="spellEnd"/>
                      <w:r w:rsidRPr="00F504A6">
                        <w:t xml:space="preserve"> on </w:t>
                      </w:r>
                      <w:proofErr w:type="spellStart"/>
                      <w:r w:rsidRPr="00F504A6">
                        <w:t>Delivery__c</w:t>
                      </w:r>
                      <w:proofErr w:type="spellEnd"/>
                      <w:r w:rsidRPr="00F504A6">
                        <w:t xml:space="preserve"> (before insert, before update) {</w:t>
                      </w:r>
                      <w:r w:rsidRPr="00F504A6">
                        <w:br/>
                        <w:t xml:space="preserve">    </w:t>
                      </w:r>
                      <w:proofErr w:type="spellStart"/>
                      <w:r w:rsidRPr="00F504A6">
                        <w:t>DeliveryHandler.beforeSave</w:t>
                      </w:r>
                      <w:proofErr w:type="spellEnd"/>
                      <w:r w:rsidRPr="00F504A6">
                        <w:t>(</w:t>
                      </w:r>
                      <w:proofErr w:type="spellStart"/>
                      <w:r w:rsidRPr="00F504A6">
                        <w:t>Trigger.new</w:t>
                      </w:r>
                      <w:proofErr w:type="spellEnd"/>
                      <w:r w:rsidRPr="00F504A6">
                        <w:t xml:space="preserve">, </w:t>
                      </w:r>
                      <w:proofErr w:type="spellStart"/>
                      <w:r w:rsidRPr="00F504A6">
                        <w:t>Trigger.oldMap</w:t>
                      </w:r>
                      <w:proofErr w:type="spellEnd"/>
                      <w:r w:rsidRPr="00F504A6">
                        <w:t>);</w:t>
                      </w:r>
                      <w:r w:rsidRPr="00F504A6">
                        <w:br/>
                        <w:t>}</w:t>
                      </w:r>
                      <w:r w:rsidRPr="00F504A6">
                        <w:br/>
                      </w:r>
                      <w:r w:rsidRPr="00F504A6">
                        <w:br/>
                        <w:t xml:space="preserve">public class </w:t>
                      </w:r>
                      <w:proofErr w:type="spellStart"/>
                      <w:r w:rsidRPr="00F504A6">
                        <w:t>DeliveryHandler</w:t>
                      </w:r>
                      <w:proofErr w:type="spellEnd"/>
                      <w:r w:rsidRPr="00F504A6">
                        <w:t xml:space="preserve"> {</w:t>
                      </w:r>
                      <w:r w:rsidRPr="00F504A6">
                        <w:br/>
                        <w:t xml:space="preserve">    public static void </w:t>
                      </w:r>
                      <w:proofErr w:type="spellStart"/>
                      <w:proofErr w:type="gramStart"/>
                      <w:r w:rsidRPr="00F504A6">
                        <w:t>beforeSave</w:t>
                      </w:r>
                      <w:proofErr w:type="spellEnd"/>
                      <w:r w:rsidRPr="00F504A6">
                        <w:t>(</w:t>
                      </w:r>
                      <w:proofErr w:type="gramEnd"/>
                      <w:r w:rsidRPr="00F504A6">
                        <w:t>List&lt;</w:t>
                      </w:r>
                      <w:proofErr w:type="spellStart"/>
                      <w:r w:rsidRPr="00F504A6">
                        <w:t>Delivery__c</w:t>
                      </w:r>
                      <w:proofErr w:type="spellEnd"/>
                      <w:r w:rsidRPr="00F504A6">
                        <w:t xml:space="preserve">&gt; </w:t>
                      </w:r>
                      <w:proofErr w:type="spellStart"/>
                      <w:r w:rsidRPr="00F504A6">
                        <w:t>newList</w:t>
                      </w:r>
                      <w:proofErr w:type="spellEnd"/>
                      <w:r w:rsidRPr="00F504A6">
                        <w:t xml:space="preserve">, Map&lt;Id, </w:t>
                      </w:r>
                      <w:proofErr w:type="spellStart"/>
                      <w:r w:rsidRPr="00F504A6">
                        <w:t>Delivery__c</w:t>
                      </w:r>
                      <w:proofErr w:type="spellEnd"/>
                      <w:r w:rsidRPr="00F504A6">
                        <w:t xml:space="preserve">&gt; </w:t>
                      </w:r>
                      <w:proofErr w:type="spellStart"/>
                      <w:r w:rsidRPr="00F504A6">
                        <w:t>oldMap</w:t>
                      </w:r>
                      <w:proofErr w:type="spellEnd"/>
                      <w:r w:rsidRPr="00F504A6">
                        <w:t>) {</w:t>
                      </w:r>
                      <w:r w:rsidRPr="00F504A6">
                        <w:br/>
                        <w:t xml:space="preserve">        // custom validation logic here</w:t>
                      </w:r>
                      <w:r w:rsidRPr="00F504A6">
                        <w:br/>
                        <w:t xml:space="preserve">  </w:t>
                      </w:r>
                      <w:proofErr w:type="gramStart"/>
                      <w:r w:rsidRPr="00F504A6">
                        <w:t xml:space="preserve">  }</w:t>
                      </w:r>
                      <w:proofErr w:type="gramEnd"/>
                      <w:r w:rsidRPr="00F504A6">
                        <w:br/>
                        <w:t>}</w:t>
                      </w:r>
                      <w:r w:rsidRPr="00F504A6">
                        <w:br/>
                      </w:r>
                    </w:p>
                  </w:txbxContent>
                </v:textbox>
                <w10:wrap type="square"/>
              </v:shape>
            </w:pict>
          </mc:Fallback>
        </mc:AlternateContent>
      </w:r>
      <w:r w:rsidR="00E03555" w:rsidRPr="00F504A6">
        <w:t>Best practice is to move logic into a handler class to keep triggers clean.</w:t>
      </w:r>
    </w:p>
    <w:p w14:paraId="5F71C9C0" w14:textId="03DFAE60" w:rsidR="00AB03C6" w:rsidRPr="00F504A6" w:rsidRDefault="00AB03C6"/>
    <w:p w14:paraId="548ADE96" w14:textId="4BD04C70" w:rsidR="004A3DFC" w:rsidRPr="00F504A6" w:rsidRDefault="00E03555">
      <w:pPr>
        <w:pStyle w:val="Heading2"/>
        <w:rPr>
          <w:color w:val="auto"/>
        </w:rPr>
      </w:pPr>
      <w:r w:rsidRPr="00F504A6">
        <w:rPr>
          <w:color w:val="auto"/>
        </w:rPr>
        <w:t>4. SOQL &amp; SOSL</w:t>
      </w:r>
    </w:p>
    <w:p w14:paraId="413AFF2F" w14:textId="11114C64" w:rsidR="00AB03C6" w:rsidRDefault="00AB03C6" w:rsidP="00AB03C6">
      <w:r>
        <w:rPr>
          <w:noProof/>
        </w:rPr>
        <mc:AlternateContent>
          <mc:Choice Requires="wps">
            <w:drawing>
              <wp:anchor distT="45720" distB="45720" distL="114300" distR="114300" simplePos="0" relativeHeight="251655680" behindDoc="0" locked="0" layoutInCell="1" allowOverlap="1" wp14:anchorId="77828AC6" wp14:editId="7B5D3B1E">
                <wp:simplePos x="0" y="0"/>
                <wp:positionH relativeFrom="column">
                  <wp:posOffset>0</wp:posOffset>
                </wp:positionH>
                <wp:positionV relativeFrom="paragraph">
                  <wp:posOffset>469900</wp:posOffset>
                </wp:positionV>
                <wp:extent cx="5966460" cy="1059180"/>
                <wp:effectExtent l="0" t="0" r="15240" b="26670"/>
                <wp:wrapSquare wrapText="bothSides"/>
                <wp:docPr id="1485158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059180"/>
                        </a:xfrm>
                        <a:prstGeom prst="rect">
                          <a:avLst/>
                        </a:prstGeom>
                        <a:solidFill>
                          <a:srgbClr val="FFFFFF"/>
                        </a:solidFill>
                        <a:ln w="9525">
                          <a:solidFill>
                            <a:srgbClr val="000000"/>
                          </a:solidFill>
                          <a:miter lim="800000"/>
                          <a:headEnd/>
                          <a:tailEnd/>
                        </a:ln>
                      </wps:spPr>
                      <wps:txbx>
                        <w:txbxContent>
                          <w:p w14:paraId="485BDB09" w14:textId="2FE02D93" w:rsidR="00AB03C6" w:rsidRDefault="00AB03C6" w:rsidP="00AB03C6">
                            <w:r w:rsidRPr="00F504A6">
                              <w:t>List&lt;</w:t>
                            </w:r>
                            <w:proofErr w:type="spellStart"/>
                            <w:r w:rsidRPr="00F504A6">
                              <w:t>Delivery__c</w:t>
                            </w:r>
                            <w:proofErr w:type="spellEnd"/>
                            <w:r w:rsidRPr="00F504A6">
                              <w:t xml:space="preserve">&gt; deliveries = [SELECT Id, </w:t>
                            </w:r>
                            <w:proofErr w:type="spellStart"/>
                            <w:r w:rsidRPr="00F504A6">
                              <w:t>Delivery_Status__c</w:t>
                            </w:r>
                            <w:proofErr w:type="spellEnd"/>
                            <w:r w:rsidRPr="00F504A6">
                              <w:t xml:space="preserve"> FROM </w:t>
                            </w:r>
                            <w:proofErr w:type="spellStart"/>
                            <w:r w:rsidRPr="00F504A6">
                              <w:t>Delivery__c</w:t>
                            </w:r>
                            <w:proofErr w:type="spellEnd"/>
                            <w:r w:rsidRPr="00F504A6">
                              <w:t xml:space="preserve"> WHERE </w:t>
                            </w:r>
                            <w:proofErr w:type="spellStart"/>
                            <w:r w:rsidRPr="00F504A6">
                              <w:t>Delivery_Status__c</w:t>
                            </w:r>
                            <w:proofErr w:type="spellEnd"/>
                            <w:r w:rsidRPr="00F504A6">
                              <w:t xml:space="preserve"> = 'Pending'];</w:t>
                            </w:r>
                            <w:r w:rsidRPr="00F504A6">
                              <w:br/>
                              <w:t xml:space="preserve">SOSL – Search Across Customers and </w:t>
                            </w:r>
                            <w:proofErr w:type="spellStart"/>
                            <w:r w:rsidRPr="00F504A6">
                              <w:t>OrdersList</w:t>
                            </w:r>
                            <w:proofErr w:type="spellEnd"/>
                            <w:r w:rsidRPr="00F504A6">
                              <w:t>&lt;List&lt;</w:t>
                            </w:r>
                            <w:proofErr w:type="spellStart"/>
                            <w:r w:rsidRPr="00F504A6">
                              <w:t>SObject</w:t>
                            </w:r>
                            <w:proofErr w:type="spellEnd"/>
                            <w:r w:rsidRPr="00F504A6">
                              <w:t xml:space="preserve">&gt;&gt; results = </w:t>
                            </w:r>
                            <w:r w:rsidRPr="00F504A6">
                              <w:br/>
                              <w:t xml:space="preserve"> </w:t>
                            </w:r>
                            <w:proofErr w:type="gramStart"/>
                            <w:r w:rsidRPr="00F504A6">
                              <w:t xml:space="preserve">   [</w:t>
                            </w:r>
                            <w:proofErr w:type="gramEnd"/>
                            <w:r w:rsidRPr="00F504A6">
                              <w:t xml:space="preserve">FIND 'Kavya*' IN ALL FIELDS </w:t>
                            </w:r>
                            <w:r w:rsidRPr="00F504A6">
                              <w:br/>
                              <w:t xml:space="preserve">     RETURNING </w:t>
                            </w:r>
                            <w:proofErr w:type="spellStart"/>
                            <w:r w:rsidRPr="00F504A6">
                              <w:t>Customer__</w:t>
                            </w:r>
                            <w:proofErr w:type="gramStart"/>
                            <w:r w:rsidRPr="00F504A6">
                              <w:t>c</w:t>
                            </w:r>
                            <w:proofErr w:type="spellEnd"/>
                            <w:r w:rsidRPr="00F504A6">
                              <w:t>(</w:t>
                            </w:r>
                            <w:proofErr w:type="gramEnd"/>
                            <w:r w:rsidRPr="00F504A6">
                              <w:t xml:space="preserve">Id, Name), </w:t>
                            </w:r>
                            <w:proofErr w:type="spellStart"/>
                            <w:r w:rsidRPr="00F504A6">
                              <w:t>Order__</w:t>
                            </w:r>
                            <w:proofErr w:type="gramStart"/>
                            <w:r w:rsidRPr="00F504A6">
                              <w:t>c</w:t>
                            </w:r>
                            <w:proofErr w:type="spellEnd"/>
                            <w:r w:rsidRPr="00F504A6">
                              <w:t>(</w:t>
                            </w:r>
                            <w:proofErr w:type="gramEnd"/>
                            <w:r w:rsidRPr="00F504A6">
                              <w:t xml:space="preserve">Id, </w:t>
                            </w:r>
                            <w:proofErr w:type="spellStart"/>
                            <w:r w:rsidRPr="00F504A6">
                              <w:t>Status__c</w:t>
                            </w:r>
                            <w:proofErr w:type="spellEnd"/>
                            <w:r w:rsidRPr="00F504A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28AC6" id="_x0000_s1029" type="#_x0000_t202" style="position:absolute;margin-left:0;margin-top:37pt;width:469.8pt;height:83.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">
                <v:textbox>
                  <w:txbxContent>
                    <w:p w14:paraId="485BDB09" w14:textId="2FE02D93" w:rsidR="00AB03C6" w:rsidRDefault="00AB03C6" w:rsidP="00AB03C6">
                      <w:r w:rsidRPr="00F504A6">
                        <w:t>List&lt;</w:t>
                      </w:r>
                      <w:proofErr w:type="spellStart"/>
                      <w:r w:rsidRPr="00F504A6">
                        <w:t>Delivery__c</w:t>
                      </w:r>
                      <w:proofErr w:type="spellEnd"/>
                      <w:r w:rsidRPr="00F504A6">
                        <w:t xml:space="preserve">&gt; deliveries = [SELECT Id, </w:t>
                      </w:r>
                      <w:proofErr w:type="spellStart"/>
                      <w:r w:rsidRPr="00F504A6">
                        <w:t>Delivery_Status__c</w:t>
                      </w:r>
                      <w:proofErr w:type="spellEnd"/>
                      <w:r w:rsidRPr="00F504A6">
                        <w:t xml:space="preserve"> FROM </w:t>
                      </w:r>
                      <w:proofErr w:type="spellStart"/>
                      <w:r w:rsidRPr="00F504A6">
                        <w:t>Delivery__c</w:t>
                      </w:r>
                      <w:proofErr w:type="spellEnd"/>
                      <w:r w:rsidRPr="00F504A6">
                        <w:t xml:space="preserve"> WHERE </w:t>
                      </w:r>
                      <w:proofErr w:type="spellStart"/>
                      <w:r w:rsidRPr="00F504A6">
                        <w:t>Delivery_Status__c</w:t>
                      </w:r>
                      <w:proofErr w:type="spellEnd"/>
                      <w:r w:rsidRPr="00F504A6">
                        <w:t xml:space="preserve"> = 'Pending'];</w:t>
                      </w:r>
                      <w:r w:rsidRPr="00F504A6">
                        <w:br/>
                        <w:t xml:space="preserve">SOSL – Search Across Customers and </w:t>
                      </w:r>
                      <w:proofErr w:type="spellStart"/>
                      <w:r w:rsidRPr="00F504A6">
                        <w:t>OrdersList</w:t>
                      </w:r>
                      <w:proofErr w:type="spellEnd"/>
                      <w:r w:rsidRPr="00F504A6">
                        <w:t>&lt;List&lt;</w:t>
                      </w:r>
                      <w:proofErr w:type="spellStart"/>
                      <w:r w:rsidRPr="00F504A6">
                        <w:t>SObject</w:t>
                      </w:r>
                      <w:proofErr w:type="spellEnd"/>
                      <w:r w:rsidRPr="00F504A6">
                        <w:t xml:space="preserve">&gt;&gt; results = </w:t>
                      </w:r>
                      <w:r w:rsidRPr="00F504A6">
                        <w:br/>
                        <w:t xml:space="preserve"> </w:t>
                      </w:r>
                      <w:proofErr w:type="gramStart"/>
                      <w:r w:rsidRPr="00F504A6">
                        <w:t xml:space="preserve">   [</w:t>
                      </w:r>
                      <w:proofErr w:type="gramEnd"/>
                      <w:r w:rsidRPr="00F504A6">
                        <w:t xml:space="preserve">FIND 'Kavya*' IN ALL FIELDS </w:t>
                      </w:r>
                      <w:r w:rsidRPr="00F504A6">
                        <w:br/>
                        <w:t xml:space="preserve">     RETURNING </w:t>
                      </w:r>
                      <w:proofErr w:type="spellStart"/>
                      <w:r w:rsidRPr="00F504A6">
                        <w:t>Customer__</w:t>
                      </w:r>
                      <w:proofErr w:type="gramStart"/>
                      <w:r w:rsidRPr="00F504A6">
                        <w:t>c</w:t>
                      </w:r>
                      <w:proofErr w:type="spellEnd"/>
                      <w:r w:rsidRPr="00F504A6">
                        <w:t>(</w:t>
                      </w:r>
                      <w:proofErr w:type="gramEnd"/>
                      <w:r w:rsidRPr="00F504A6">
                        <w:t xml:space="preserve">Id, Name), </w:t>
                      </w:r>
                      <w:proofErr w:type="spellStart"/>
                      <w:r w:rsidRPr="00F504A6">
                        <w:t>Order__</w:t>
                      </w:r>
                      <w:proofErr w:type="gramStart"/>
                      <w:r w:rsidRPr="00F504A6">
                        <w:t>c</w:t>
                      </w:r>
                      <w:proofErr w:type="spellEnd"/>
                      <w:r w:rsidRPr="00F504A6">
                        <w:t>(</w:t>
                      </w:r>
                      <w:proofErr w:type="gramEnd"/>
                      <w:r w:rsidRPr="00F504A6">
                        <w:t xml:space="preserve">Id, </w:t>
                      </w:r>
                      <w:proofErr w:type="spellStart"/>
                      <w:r w:rsidRPr="00F504A6">
                        <w:t>Status__c</w:t>
                      </w:r>
                      <w:proofErr w:type="spellEnd"/>
                      <w:r w:rsidRPr="00F504A6">
                        <w:t>)];</w:t>
                      </w:r>
                    </w:p>
                  </w:txbxContent>
                </v:textbox>
                <w10:wrap type="square"/>
              </v:shape>
            </w:pict>
          </mc:Fallback>
        </mc:AlternateContent>
      </w:r>
      <w:r w:rsidR="00E03555" w:rsidRPr="00F504A6">
        <w:t>SOQL – Query Deliveries by Status</w:t>
      </w:r>
    </w:p>
    <w:p w14:paraId="53964EDA" w14:textId="5F6C2BA4" w:rsidR="00AB03C6" w:rsidRPr="00F504A6" w:rsidRDefault="00AB03C6" w:rsidP="00AB03C6"/>
    <w:p w14:paraId="6D695B92" w14:textId="7CC83432" w:rsidR="004A3DFC" w:rsidRPr="00F504A6" w:rsidRDefault="00E03555">
      <w:r w:rsidRPr="00F504A6">
        <w:lastRenderedPageBreak/>
        <w:br/>
      </w:r>
    </w:p>
    <w:p w14:paraId="7DEAEE4A" w14:textId="1B0CC084" w:rsidR="004A3DFC" w:rsidRPr="00F504A6" w:rsidRDefault="00AB03C6">
      <w:pPr>
        <w:pStyle w:val="Heading2"/>
        <w:rPr>
          <w:color w:val="auto"/>
        </w:rPr>
      </w:pPr>
      <w:r>
        <w:rPr>
          <w:noProof/>
        </w:rPr>
        <mc:AlternateContent>
          <mc:Choice Requires="wps">
            <w:drawing>
              <wp:anchor distT="45720" distB="45720" distL="114300" distR="114300" simplePos="0" relativeHeight="251656704" behindDoc="0" locked="0" layoutInCell="1" allowOverlap="1" wp14:anchorId="5FF03D87" wp14:editId="4C4224C0">
                <wp:simplePos x="0" y="0"/>
                <wp:positionH relativeFrom="column">
                  <wp:posOffset>38100</wp:posOffset>
                </wp:positionH>
                <wp:positionV relativeFrom="paragraph">
                  <wp:posOffset>410845</wp:posOffset>
                </wp:positionV>
                <wp:extent cx="5966460" cy="640080"/>
                <wp:effectExtent l="0" t="0" r="15240" b="26670"/>
                <wp:wrapSquare wrapText="bothSides"/>
                <wp:docPr id="1046495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640080"/>
                        </a:xfrm>
                        <a:prstGeom prst="rect">
                          <a:avLst/>
                        </a:prstGeom>
                        <a:solidFill>
                          <a:srgbClr val="FFFFFF"/>
                        </a:solidFill>
                        <a:ln w="9525">
                          <a:solidFill>
                            <a:srgbClr val="000000"/>
                          </a:solidFill>
                          <a:miter lim="800000"/>
                          <a:headEnd/>
                          <a:tailEnd/>
                        </a:ln>
                      </wps:spPr>
                      <wps:txbx>
                        <w:txbxContent>
                          <w:p w14:paraId="334E3A7B" w14:textId="67020560" w:rsidR="00AB03C6" w:rsidRDefault="00AB03C6">
                            <w:r w:rsidRPr="00F504A6">
                              <w:t xml:space="preserve">List&lt;String&gt; </w:t>
                            </w:r>
                            <w:proofErr w:type="spellStart"/>
                            <w:r w:rsidRPr="00F504A6">
                              <w:t>orderIds</w:t>
                            </w:r>
                            <w:proofErr w:type="spellEnd"/>
                            <w:r w:rsidRPr="00F504A6">
                              <w:t xml:space="preserve"> = new List&lt;String&gt;();</w:t>
                            </w:r>
                            <w:r w:rsidRPr="00F504A6">
                              <w:br/>
                              <w:t xml:space="preserve">Set&lt;Id&gt; </w:t>
                            </w:r>
                            <w:proofErr w:type="spellStart"/>
                            <w:r w:rsidRPr="00F504A6">
                              <w:t>customerIds</w:t>
                            </w:r>
                            <w:proofErr w:type="spellEnd"/>
                            <w:r w:rsidRPr="00F504A6">
                              <w:t xml:space="preserve"> = new Set&lt;Id</w:t>
                            </w:r>
                            <w:proofErr w:type="gramStart"/>
                            <w:r w:rsidRPr="00F504A6">
                              <w:t>&gt;(</w:t>
                            </w:r>
                            <w:proofErr w:type="gramEnd"/>
                            <w:r w:rsidRPr="00F504A6">
                              <w:t>);</w:t>
                            </w:r>
                            <w:r w:rsidRPr="00F504A6">
                              <w:br/>
                              <w:t xml:space="preserve">Map&lt;Id, </w:t>
                            </w:r>
                            <w:proofErr w:type="spellStart"/>
                            <w:r w:rsidRPr="00F504A6">
                              <w:t>Order__c</w:t>
                            </w:r>
                            <w:proofErr w:type="spellEnd"/>
                            <w:r w:rsidRPr="00F504A6">
                              <w:t xml:space="preserve">&gt; </w:t>
                            </w:r>
                            <w:proofErr w:type="spellStart"/>
                            <w:r w:rsidRPr="00F504A6">
                              <w:t>orderMap</w:t>
                            </w:r>
                            <w:proofErr w:type="spellEnd"/>
                            <w:r w:rsidRPr="00F504A6">
                              <w:t xml:space="preserve"> = new Map&lt;Id, </w:t>
                            </w:r>
                            <w:proofErr w:type="spellStart"/>
                            <w:r w:rsidRPr="00F504A6">
                              <w:t>Order__c</w:t>
                            </w:r>
                            <w:proofErr w:type="spellEnd"/>
                            <w:proofErr w:type="gramStart"/>
                            <w:r w:rsidRPr="00F504A6">
                              <w:t>&gt;(</w:t>
                            </w:r>
                            <w:proofErr w:type="gramEnd"/>
                            <w:r w:rsidRPr="00F504A6">
                              <w:t xml:space="preserve">[SELECT Id, </w:t>
                            </w:r>
                            <w:proofErr w:type="spellStart"/>
                            <w:r w:rsidRPr="00F504A6">
                              <w:t>Status__c</w:t>
                            </w:r>
                            <w:proofErr w:type="spellEnd"/>
                            <w:r w:rsidRPr="00F504A6">
                              <w:t xml:space="preserve"> FROM </w:t>
                            </w:r>
                            <w:proofErr w:type="spellStart"/>
                            <w:r w:rsidRPr="00F504A6">
                              <w:t>Order__c</w:t>
                            </w:r>
                            <w:proofErr w:type="spellEnd"/>
                            <w:r w:rsidRPr="00F504A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03D87" id="_x0000_s1030" type="#_x0000_t202" style="position:absolute;margin-left:3pt;margin-top:32.35pt;width:469.8pt;height:50.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">
                <v:textbox>
                  <w:txbxContent>
                    <w:p w14:paraId="334E3A7B" w14:textId="67020560" w:rsidR="00AB03C6" w:rsidRDefault="00AB03C6">
                      <w:r w:rsidRPr="00F504A6">
                        <w:t xml:space="preserve">List&lt;String&gt; </w:t>
                      </w:r>
                      <w:proofErr w:type="spellStart"/>
                      <w:r w:rsidRPr="00F504A6">
                        <w:t>orderIds</w:t>
                      </w:r>
                      <w:proofErr w:type="spellEnd"/>
                      <w:r w:rsidRPr="00F504A6">
                        <w:t xml:space="preserve"> = new List&lt;String&gt;();</w:t>
                      </w:r>
                      <w:r w:rsidRPr="00F504A6">
                        <w:br/>
                        <w:t xml:space="preserve">Set&lt;Id&gt; </w:t>
                      </w:r>
                      <w:proofErr w:type="spellStart"/>
                      <w:r w:rsidRPr="00F504A6">
                        <w:t>customerIds</w:t>
                      </w:r>
                      <w:proofErr w:type="spellEnd"/>
                      <w:r w:rsidRPr="00F504A6">
                        <w:t xml:space="preserve"> = new Set&lt;Id</w:t>
                      </w:r>
                      <w:proofErr w:type="gramStart"/>
                      <w:r w:rsidRPr="00F504A6">
                        <w:t>&gt;(</w:t>
                      </w:r>
                      <w:proofErr w:type="gramEnd"/>
                      <w:r w:rsidRPr="00F504A6">
                        <w:t>);</w:t>
                      </w:r>
                      <w:r w:rsidRPr="00F504A6">
                        <w:br/>
                        <w:t xml:space="preserve">Map&lt;Id, </w:t>
                      </w:r>
                      <w:proofErr w:type="spellStart"/>
                      <w:r w:rsidRPr="00F504A6">
                        <w:t>Order__c</w:t>
                      </w:r>
                      <w:proofErr w:type="spellEnd"/>
                      <w:r w:rsidRPr="00F504A6">
                        <w:t xml:space="preserve">&gt; </w:t>
                      </w:r>
                      <w:proofErr w:type="spellStart"/>
                      <w:r w:rsidRPr="00F504A6">
                        <w:t>orderMap</w:t>
                      </w:r>
                      <w:proofErr w:type="spellEnd"/>
                      <w:r w:rsidRPr="00F504A6">
                        <w:t xml:space="preserve"> = new Map&lt;Id, </w:t>
                      </w:r>
                      <w:proofErr w:type="spellStart"/>
                      <w:r w:rsidRPr="00F504A6">
                        <w:t>Order__c</w:t>
                      </w:r>
                      <w:proofErr w:type="spellEnd"/>
                      <w:proofErr w:type="gramStart"/>
                      <w:r w:rsidRPr="00F504A6">
                        <w:t>&gt;(</w:t>
                      </w:r>
                      <w:proofErr w:type="gramEnd"/>
                      <w:r w:rsidRPr="00F504A6">
                        <w:t xml:space="preserve">[SELECT Id, </w:t>
                      </w:r>
                      <w:proofErr w:type="spellStart"/>
                      <w:r w:rsidRPr="00F504A6">
                        <w:t>Status__c</w:t>
                      </w:r>
                      <w:proofErr w:type="spellEnd"/>
                      <w:r w:rsidRPr="00F504A6">
                        <w:t xml:space="preserve"> FROM </w:t>
                      </w:r>
                      <w:proofErr w:type="spellStart"/>
                      <w:r w:rsidRPr="00F504A6">
                        <w:t>Order__c</w:t>
                      </w:r>
                      <w:proofErr w:type="spellEnd"/>
                      <w:r w:rsidRPr="00F504A6">
                        <w:t>]);</w:t>
                      </w:r>
                    </w:p>
                  </w:txbxContent>
                </v:textbox>
                <w10:wrap type="square"/>
              </v:shape>
            </w:pict>
          </mc:Fallback>
        </mc:AlternateContent>
      </w:r>
      <w:r w:rsidR="00E03555" w:rsidRPr="00F504A6">
        <w:rPr>
          <w:color w:val="auto"/>
        </w:rPr>
        <w:t>5. Collections (List, Set, Map)</w:t>
      </w:r>
    </w:p>
    <w:p w14:paraId="38C48FA2" w14:textId="38754CFC" w:rsidR="004A3DFC" w:rsidRPr="00F504A6" w:rsidRDefault="004A3DFC"/>
    <w:p w14:paraId="67C71257" w14:textId="1894A101" w:rsidR="004A3DFC" w:rsidRPr="00F504A6" w:rsidRDefault="00AB03C6">
      <w:pPr>
        <w:pStyle w:val="Heading2"/>
        <w:rPr>
          <w:color w:val="auto"/>
        </w:rPr>
      </w:pPr>
      <w:r>
        <w:rPr>
          <w:noProof/>
        </w:rPr>
        <mc:AlternateContent>
          <mc:Choice Requires="wps">
            <w:drawing>
              <wp:anchor distT="45720" distB="45720" distL="114300" distR="114300" simplePos="0" relativeHeight="251657728" behindDoc="0" locked="0" layoutInCell="1" allowOverlap="1" wp14:anchorId="59852785" wp14:editId="39210393">
                <wp:simplePos x="0" y="0"/>
                <wp:positionH relativeFrom="column">
                  <wp:posOffset>91440</wp:posOffset>
                </wp:positionH>
                <wp:positionV relativeFrom="paragraph">
                  <wp:posOffset>412115</wp:posOffset>
                </wp:positionV>
                <wp:extent cx="5875020" cy="1089660"/>
                <wp:effectExtent l="0" t="0" r="11430" b="15240"/>
                <wp:wrapSquare wrapText="bothSides"/>
                <wp:docPr id="774103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089660"/>
                        </a:xfrm>
                        <a:prstGeom prst="rect">
                          <a:avLst/>
                        </a:prstGeom>
                        <a:solidFill>
                          <a:srgbClr val="FFFFFF"/>
                        </a:solidFill>
                        <a:ln w="9525">
                          <a:solidFill>
                            <a:srgbClr val="000000"/>
                          </a:solidFill>
                          <a:miter lim="800000"/>
                          <a:headEnd/>
                          <a:tailEnd/>
                        </a:ln>
                      </wps:spPr>
                      <wps:txbx>
                        <w:txbxContent>
                          <w:p w14:paraId="2F6710FA" w14:textId="76888BF0" w:rsidR="00AB03C6" w:rsidRDefault="00AB03C6">
                            <w:r w:rsidRPr="00F504A6">
                              <w:t>for (</w:t>
                            </w:r>
                            <w:proofErr w:type="spellStart"/>
                            <w:r w:rsidRPr="00F504A6">
                              <w:t>Order__c</w:t>
                            </w:r>
                            <w:proofErr w:type="spellEnd"/>
                            <w:r w:rsidRPr="00F504A6">
                              <w:t xml:space="preserve"> </w:t>
                            </w:r>
                            <w:proofErr w:type="gramStart"/>
                            <w:r w:rsidRPr="00F504A6">
                              <w:t>o :</w:t>
                            </w:r>
                            <w:proofErr w:type="gramEnd"/>
                            <w:r w:rsidRPr="00F504A6">
                              <w:t xml:space="preserve"> [SELECT Id, </w:t>
                            </w:r>
                            <w:proofErr w:type="spellStart"/>
                            <w:r w:rsidRPr="00F504A6">
                              <w:t>Status__c</w:t>
                            </w:r>
                            <w:proofErr w:type="spellEnd"/>
                            <w:r w:rsidRPr="00F504A6">
                              <w:t xml:space="preserve"> FROM </w:t>
                            </w:r>
                            <w:proofErr w:type="spellStart"/>
                            <w:r w:rsidRPr="00F504A6">
                              <w:t>Order__c</w:t>
                            </w:r>
                            <w:proofErr w:type="spellEnd"/>
                            <w:r w:rsidRPr="00F504A6">
                              <w:t>]) {</w:t>
                            </w:r>
                            <w:r w:rsidRPr="00F504A6">
                              <w:br/>
                              <w:t xml:space="preserve">    if (</w:t>
                            </w:r>
                            <w:proofErr w:type="spellStart"/>
                            <w:proofErr w:type="gramStart"/>
                            <w:r w:rsidRPr="00F504A6">
                              <w:t>o.Status</w:t>
                            </w:r>
                            <w:proofErr w:type="gramEnd"/>
                            <w:r w:rsidRPr="00F504A6">
                              <w:t>__c</w:t>
                            </w:r>
                            <w:proofErr w:type="spellEnd"/>
                            <w:r w:rsidRPr="00F504A6">
                              <w:t xml:space="preserve"> == 'Pending') {</w:t>
                            </w:r>
                            <w:r w:rsidRPr="00F504A6">
                              <w:br/>
                              <w:t xml:space="preserve">        </w:t>
                            </w:r>
                            <w:proofErr w:type="spellStart"/>
                            <w:proofErr w:type="gramStart"/>
                            <w:r w:rsidRPr="00F504A6">
                              <w:t>o.Status</w:t>
                            </w:r>
                            <w:proofErr w:type="gramEnd"/>
                            <w:r w:rsidRPr="00F504A6">
                              <w:t>__c</w:t>
                            </w:r>
                            <w:proofErr w:type="spellEnd"/>
                            <w:r w:rsidRPr="00F504A6">
                              <w:t xml:space="preserve"> = 'Completed';</w:t>
                            </w:r>
                            <w:r w:rsidRPr="00F504A6">
                              <w:br/>
                              <w:t xml:space="preserve">  </w:t>
                            </w:r>
                            <w:proofErr w:type="gramStart"/>
                            <w:r w:rsidRPr="00F504A6">
                              <w:t xml:space="preserve">  }</w:t>
                            </w:r>
                            <w:proofErr w:type="gramEnd"/>
                            <w:r w:rsidRPr="00F504A6">
                              <w:br/>
                              <w:t>}</w:t>
                            </w:r>
                            <w:r w:rsidRPr="00F504A6">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52785" id="_x0000_s1031" type="#_x0000_t202" style="position:absolute;margin-left:7.2pt;margin-top:32.45pt;width:462.6pt;height:8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NdnFQIAACcEAAAOAAAAZHJzL2Uyb0RvYy54bWysk82O2yAQx++V+g6Ie2MnSrKJFWe1zTZV&#10;pe2HtO0DjDGOUTFDgcROn74DyWajbXupygExDPyZ+c2wuh06zQ7SeYWm5ONRzpk0AmtldiX/9nX7&#10;ZsG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">
                <v:textbox>
                  <w:txbxContent>
                    <w:p w14:paraId="2F6710FA" w14:textId="76888BF0" w:rsidR="00AB03C6" w:rsidRDefault="00AB03C6">
                      <w:r w:rsidRPr="00F504A6">
                        <w:t>for (</w:t>
                      </w:r>
                      <w:proofErr w:type="spellStart"/>
                      <w:r w:rsidRPr="00F504A6">
                        <w:t>Order__c</w:t>
                      </w:r>
                      <w:proofErr w:type="spellEnd"/>
                      <w:r w:rsidRPr="00F504A6">
                        <w:t xml:space="preserve"> </w:t>
                      </w:r>
                      <w:proofErr w:type="gramStart"/>
                      <w:r w:rsidRPr="00F504A6">
                        <w:t>o :</w:t>
                      </w:r>
                      <w:proofErr w:type="gramEnd"/>
                      <w:r w:rsidRPr="00F504A6">
                        <w:t xml:space="preserve"> [SELECT Id, </w:t>
                      </w:r>
                      <w:proofErr w:type="spellStart"/>
                      <w:r w:rsidRPr="00F504A6">
                        <w:t>Status__c</w:t>
                      </w:r>
                      <w:proofErr w:type="spellEnd"/>
                      <w:r w:rsidRPr="00F504A6">
                        <w:t xml:space="preserve"> FROM </w:t>
                      </w:r>
                      <w:proofErr w:type="spellStart"/>
                      <w:r w:rsidRPr="00F504A6">
                        <w:t>Order__c</w:t>
                      </w:r>
                      <w:proofErr w:type="spellEnd"/>
                      <w:r w:rsidRPr="00F504A6">
                        <w:t>]) {</w:t>
                      </w:r>
                      <w:r w:rsidRPr="00F504A6">
                        <w:br/>
                        <w:t xml:space="preserve">    if (</w:t>
                      </w:r>
                      <w:proofErr w:type="spellStart"/>
                      <w:proofErr w:type="gramStart"/>
                      <w:r w:rsidRPr="00F504A6">
                        <w:t>o.Status</w:t>
                      </w:r>
                      <w:proofErr w:type="gramEnd"/>
                      <w:r w:rsidRPr="00F504A6">
                        <w:t>__c</w:t>
                      </w:r>
                      <w:proofErr w:type="spellEnd"/>
                      <w:r w:rsidRPr="00F504A6">
                        <w:t xml:space="preserve"> == 'Pending') {</w:t>
                      </w:r>
                      <w:r w:rsidRPr="00F504A6">
                        <w:br/>
                        <w:t xml:space="preserve">        </w:t>
                      </w:r>
                      <w:proofErr w:type="spellStart"/>
                      <w:proofErr w:type="gramStart"/>
                      <w:r w:rsidRPr="00F504A6">
                        <w:t>o.Status</w:t>
                      </w:r>
                      <w:proofErr w:type="gramEnd"/>
                      <w:r w:rsidRPr="00F504A6">
                        <w:t>__c</w:t>
                      </w:r>
                      <w:proofErr w:type="spellEnd"/>
                      <w:r w:rsidRPr="00F504A6">
                        <w:t xml:space="preserve"> = 'Completed';</w:t>
                      </w:r>
                      <w:r w:rsidRPr="00F504A6">
                        <w:br/>
                        <w:t xml:space="preserve">  </w:t>
                      </w:r>
                      <w:proofErr w:type="gramStart"/>
                      <w:r w:rsidRPr="00F504A6">
                        <w:t xml:space="preserve">  }</w:t>
                      </w:r>
                      <w:proofErr w:type="gramEnd"/>
                      <w:r w:rsidRPr="00F504A6">
                        <w:br/>
                        <w:t>}</w:t>
                      </w:r>
                      <w:r w:rsidRPr="00F504A6">
                        <w:br/>
                      </w:r>
                    </w:p>
                  </w:txbxContent>
                </v:textbox>
                <w10:wrap type="square"/>
              </v:shape>
            </w:pict>
          </mc:Fallback>
        </mc:AlternateContent>
      </w:r>
      <w:r w:rsidR="00E03555" w:rsidRPr="00F504A6">
        <w:rPr>
          <w:color w:val="auto"/>
        </w:rPr>
        <w:t>6. Control Statements</w:t>
      </w:r>
    </w:p>
    <w:p w14:paraId="5B17814D" w14:textId="5582DE3D" w:rsidR="004A3DFC" w:rsidRPr="00F504A6" w:rsidRDefault="004A3DFC"/>
    <w:p w14:paraId="2FC83DD1" w14:textId="03F61186" w:rsidR="004A3DFC" w:rsidRPr="00F504A6" w:rsidRDefault="00E03555">
      <w:pPr>
        <w:pStyle w:val="Heading2"/>
        <w:rPr>
          <w:color w:val="auto"/>
        </w:rPr>
      </w:pPr>
      <w:r w:rsidRPr="00F504A6">
        <w:rPr>
          <w:color w:val="auto"/>
        </w:rPr>
        <w:t>7. Batch Apex</w:t>
      </w:r>
    </w:p>
    <w:p w14:paraId="6218748F" w14:textId="5061B667" w:rsidR="004A3DFC" w:rsidRPr="00F504A6" w:rsidRDefault="00AB03C6">
      <w:r>
        <w:rPr>
          <w:noProof/>
        </w:rPr>
        <mc:AlternateContent>
          <mc:Choice Requires="wps">
            <w:drawing>
              <wp:anchor distT="45720" distB="45720" distL="114300" distR="114300" simplePos="0" relativeHeight="251665920" behindDoc="0" locked="0" layoutInCell="1" allowOverlap="1" wp14:anchorId="501ABE50" wp14:editId="6F396F02">
                <wp:simplePos x="0" y="0"/>
                <wp:positionH relativeFrom="column">
                  <wp:posOffset>106680</wp:posOffset>
                </wp:positionH>
                <wp:positionV relativeFrom="paragraph">
                  <wp:posOffset>397510</wp:posOffset>
                </wp:positionV>
                <wp:extent cx="5867400" cy="2401570"/>
                <wp:effectExtent l="0" t="0" r="19050" b="17780"/>
                <wp:wrapSquare wrapText="bothSides"/>
                <wp:docPr id="161704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401570"/>
                        </a:xfrm>
                        <a:prstGeom prst="rect">
                          <a:avLst/>
                        </a:prstGeom>
                        <a:solidFill>
                          <a:srgbClr val="FFFFFF"/>
                        </a:solidFill>
                        <a:ln w="9525">
                          <a:solidFill>
                            <a:srgbClr val="000000"/>
                          </a:solidFill>
                          <a:miter lim="800000"/>
                          <a:headEnd/>
                          <a:tailEnd/>
                        </a:ln>
                      </wps:spPr>
                      <wps:txbx>
                        <w:txbxContent>
                          <w:p w14:paraId="44B8630A" w14:textId="4D501C1F" w:rsidR="00AB03C6" w:rsidRDefault="00AB03C6">
                            <w:r w:rsidRPr="00F504A6">
                              <w:t xml:space="preserve">global class </w:t>
                            </w:r>
                            <w:proofErr w:type="spellStart"/>
                            <w:r w:rsidRPr="00F504A6">
                              <w:t>UpdateDeliveryBatch</w:t>
                            </w:r>
                            <w:proofErr w:type="spellEnd"/>
                            <w:r w:rsidRPr="00F504A6">
                              <w:t xml:space="preserve"> implements </w:t>
                            </w:r>
                            <w:proofErr w:type="spellStart"/>
                            <w:r w:rsidRPr="00F504A6">
                              <w:t>Database.Batchable</w:t>
                            </w:r>
                            <w:proofErr w:type="spellEnd"/>
                            <w:r w:rsidRPr="00F504A6">
                              <w:t>&lt;</w:t>
                            </w:r>
                            <w:proofErr w:type="spellStart"/>
                            <w:r w:rsidRPr="00F504A6">
                              <w:t>SObject</w:t>
                            </w:r>
                            <w:proofErr w:type="spellEnd"/>
                            <w:r w:rsidRPr="00F504A6">
                              <w:t>&gt; {</w:t>
                            </w:r>
                            <w:r w:rsidRPr="00F504A6">
                              <w:br/>
                              <w:t xml:space="preserve">    global </w:t>
                            </w:r>
                            <w:proofErr w:type="spellStart"/>
                            <w:r w:rsidRPr="00F504A6">
                              <w:t>Database.QueryLocator</w:t>
                            </w:r>
                            <w:proofErr w:type="spellEnd"/>
                            <w:r w:rsidRPr="00F504A6">
                              <w:t xml:space="preserve"> start(</w:t>
                            </w:r>
                            <w:proofErr w:type="spellStart"/>
                            <w:r w:rsidRPr="00F504A6">
                              <w:t>Database.BatchableContext</w:t>
                            </w:r>
                            <w:proofErr w:type="spellEnd"/>
                            <w:r w:rsidRPr="00F504A6">
                              <w:t xml:space="preserve"> </w:t>
                            </w:r>
                            <w:proofErr w:type="spellStart"/>
                            <w:r w:rsidRPr="00F504A6">
                              <w:t>bc</w:t>
                            </w:r>
                            <w:proofErr w:type="spellEnd"/>
                            <w:r w:rsidRPr="00F504A6">
                              <w:t>) {</w:t>
                            </w:r>
                            <w:r w:rsidRPr="00F504A6">
                              <w:br/>
                              <w:t xml:space="preserve">        return </w:t>
                            </w:r>
                            <w:proofErr w:type="spellStart"/>
                            <w:r w:rsidRPr="00F504A6">
                              <w:t>Database.getQueryLocator</w:t>
                            </w:r>
                            <w:proofErr w:type="spellEnd"/>
                            <w:r w:rsidRPr="00F504A6">
                              <w:t xml:space="preserve">('SELECT Id, </w:t>
                            </w:r>
                            <w:proofErr w:type="spellStart"/>
                            <w:r w:rsidRPr="00F504A6">
                              <w:t>Delivery_Status__c</w:t>
                            </w:r>
                            <w:proofErr w:type="spellEnd"/>
                            <w:r w:rsidRPr="00F504A6">
                              <w:t xml:space="preserve"> FROM </w:t>
                            </w:r>
                            <w:proofErr w:type="spellStart"/>
                            <w:r w:rsidRPr="00F504A6">
                              <w:t>Delivery__c</w:t>
                            </w:r>
                            <w:proofErr w:type="spellEnd"/>
                            <w:r w:rsidRPr="00F504A6">
                              <w:t>');</w:t>
                            </w:r>
                            <w:r w:rsidRPr="00F504A6">
                              <w:br/>
                              <w:t xml:space="preserve">    }</w:t>
                            </w:r>
                            <w:r w:rsidRPr="00F504A6">
                              <w:br/>
                              <w:t xml:space="preserve">    global void execute(</w:t>
                            </w:r>
                            <w:proofErr w:type="spellStart"/>
                            <w:r w:rsidRPr="00F504A6">
                              <w:t>Database.BatchableContext</w:t>
                            </w:r>
                            <w:proofErr w:type="spellEnd"/>
                            <w:r w:rsidRPr="00F504A6">
                              <w:t xml:space="preserve"> </w:t>
                            </w:r>
                            <w:proofErr w:type="spellStart"/>
                            <w:r w:rsidRPr="00F504A6">
                              <w:t>bc</w:t>
                            </w:r>
                            <w:proofErr w:type="spellEnd"/>
                            <w:r w:rsidRPr="00F504A6">
                              <w:t>, List&lt;</w:t>
                            </w:r>
                            <w:proofErr w:type="spellStart"/>
                            <w:r w:rsidRPr="00F504A6">
                              <w:t>Delivery__c</w:t>
                            </w:r>
                            <w:proofErr w:type="spellEnd"/>
                            <w:r w:rsidRPr="00F504A6">
                              <w:t>&gt; scope) {</w:t>
                            </w:r>
                            <w:r w:rsidRPr="00F504A6">
                              <w:br/>
                              <w:t xml:space="preserve">        for (</w:t>
                            </w:r>
                            <w:proofErr w:type="spellStart"/>
                            <w:r w:rsidRPr="00F504A6">
                              <w:t>Delivery__c</w:t>
                            </w:r>
                            <w:proofErr w:type="spellEnd"/>
                            <w:r w:rsidRPr="00F504A6">
                              <w:t xml:space="preserve"> d : scope) {</w:t>
                            </w:r>
                            <w:r w:rsidRPr="00F504A6">
                              <w:br/>
                              <w:t xml:space="preserve">            </w:t>
                            </w:r>
                            <w:proofErr w:type="spellStart"/>
                            <w:r w:rsidRPr="00F504A6">
                              <w:t>d.Delivery_Status__c</w:t>
                            </w:r>
                            <w:proofErr w:type="spellEnd"/>
                            <w:r w:rsidRPr="00F504A6">
                              <w:t xml:space="preserve"> = 'Archived';</w:t>
                            </w:r>
                            <w:r w:rsidRPr="00F504A6">
                              <w:br/>
                              <w:t xml:space="preserve">        }</w:t>
                            </w:r>
                            <w:r w:rsidRPr="00F504A6">
                              <w:br/>
                              <w:t xml:space="preserve">        update scope;</w:t>
                            </w:r>
                            <w:r w:rsidRPr="00F504A6">
                              <w:br/>
                              <w:t xml:space="preserve">    }</w:t>
                            </w:r>
                            <w:r w:rsidRPr="00F504A6">
                              <w:br/>
                              <w:t xml:space="preserve">    global void finish(</w:t>
                            </w:r>
                            <w:proofErr w:type="spellStart"/>
                            <w:r w:rsidRPr="00F504A6">
                              <w:t>Database.BatchableContext</w:t>
                            </w:r>
                            <w:proofErr w:type="spellEnd"/>
                            <w:r w:rsidRPr="00F504A6">
                              <w:t xml:space="preserve"> </w:t>
                            </w:r>
                            <w:proofErr w:type="spellStart"/>
                            <w:r w:rsidRPr="00F504A6">
                              <w:t>bc</w:t>
                            </w:r>
                            <w:proofErr w:type="spellEnd"/>
                            <w:r w:rsidRPr="00F504A6">
                              <w:t>) {}</w:t>
                            </w:r>
                            <w:r w:rsidRPr="00F504A6">
                              <w:br/>
                              <w:t>}</w:t>
                            </w:r>
                            <w:r w:rsidRPr="00F504A6">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ABE50" id="_x0000_s1032" type="#_x0000_t202" style="position:absolute;margin-left:8.4pt;margin-top:31.3pt;width:462pt;height:189.1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">
                <v:textbox>
                  <w:txbxContent>
                    <w:p w14:paraId="44B8630A" w14:textId="4D501C1F" w:rsidR="00AB03C6" w:rsidRDefault="00AB03C6">
                      <w:r w:rsidRPr="00F504A6">
                        <w:t xml:space="preserve">global class </w:t>
                      </w:r>
                      <w:proofErr w:type="spellStart"/>
                      <w:r w:rsidRPr="00F504A6">
                        <w:t>UpdateDeliveryBatch</w:t>
                      </w:r>
                      <w:proofErr w:type="spellEnd"/>
                      <w:r w:rsidRPr="00F504A6">
                        <w:t xml:space="preserve"> implements </w:t>
                      </w:r>
                      <w:proofErr w:type="spellStart"/>
                      <w:r w:rsidRPr="00F504A6">
                        <w:t>Database.Batchable</w:t>
                      </w:r>
                      <w:proofErr w:type="spellEnd"/>
                      <w:r w:rsidRPr="00F504A6">
                        <w:t>&lt;</w:t>
                      </w:r>
                      <w:proofErr w:type="spellStart"/>
                      <w:r w:rsidRPr="00F504A6">
                        <w:t>SObject</w:t>
                      </w:r>
                      <w:proofErr w:type="spellEnd"/>
                      <w:r w:rsidRPr="00F504A6">
                        <w:t>&gt; {</w:t>
                      </w:r>
                      <w:r w:rsidRPr="00F504A6">
                        <w:br/>
                        <w:t xml:space="preserve">    global </w:t>
                      </w:r>
                      <w:proofErr w:type="spellStart"/>
                      <w:r w:rsidRPr="00F504A6">
                        <w:t>Database.QueryLocator</w:t>
                      </w:r>
                      <w:proofErr w:type="spellEnd"/>
                      <w:r w:rsidRPr="00F504A6">
                        <w:t xml:space="preserve"> start(</w:t>
                      </w:r>
                      <w:proofErr w:type="spellStart"/>
                      <w:r w:rsidRPr="00F504A6">
                        <w:t>Database.BatchableContext</w:t>
                      </w:r>
                      <w:proofErr w:type="spellEnd"/>
                      <w:r w:rsidRPr="00F504A6">
                        <w:t xml:space="preserve"> </w:t>
                      </w:r>
                      <w:proofErr w:type="spellStart"/>
                      <w:r w:rsidRPr="00F504A6">
                        <w:t>bc</w:t>
                      </w:r>
                      <w:proofErr w:type="spellEnd"/>
                      <w:r w:rsidRPr="00F504A6">
                        <w:t>) {</w:t>
                      </w:r>
                      <w:r w:rsidRPr="00F504A6">
                        <w:br/>
                        <w:t xml:space="preserve">        return </w:t>
                      </w:r>
                      <w:proofErr w:type="spellStart"/>
                      <w:r w:rsidRPr="00F504A6">
                        <w:t>Database.getQueryLocator</w:t>
                      </w:r>
                      <w:proofErr w:type="spellEnd"/>
                      <w:r w:rsidRPr="00F504A6">
                        <w:t xml:space="preserve">('SELECT Id, </w:t>
                      </w:r>
                      <w:proofErr w:type="spellStart"/>
                      <w:r w:rsidRPr="00F504A6">
                        <w:t>Delivery_Status__c</w:t>
                      </w:r>
                      <w:proofErr w:type="spellEnd"/>
                      <w:r w:rsidRPr="00F504A6">
                        <w:t xml:space="preserve"> FROM </w:t>
                      </w:r>
                      <w:proofErr w:type="spellStart"/>
                      <w:r w:rsidRPr="00F504A6">
                        <w:t>Delivery__c</w:t>
                      </w:r>
                      <w:proofErr w:type="spellEnd"/>
                      <w:r w:rsidRPr="00F504A6">
                        <w:t>');</w:t>
                      </w:r>
                      <w:r w:rsidRPr="00F504A6">
                        <w:br/>
                        <w:t xml:space="preserve">    }</w:t>
                      </w:r>
                      <w:r w:rsidRPr="00F504A6">
                        <w:br/>
                        <w:t xml:space="preserve">    global void execute(</w:t>
                      </w:r>
                      <w:proofErr w:type="spellStart"/>
                      <w:r w:rsidRPr="00F504A6">
                        <w:t>Database.BatchableContext</w:t>
                      </w:r>
                      <w:proofErr w:type="spellEnd"/>
                      <w:r w:rsidRPr="00F504A6">
                        <w:t xml:space="preserve"> </w:t>
                      </w:r>
                      <w:proofErr w:type="spellStart"/>
                      <w:r w:rsidRPr="00F504A6">
                        <w:t>bc</w:t>
                      </w:r>
                      <w:proofErr w:type="spellEnd"/>
                      <w:r w:rsidRPr="00F504A6">
                        <w:t>, List&lt;</w:t>
                      </w:r>
                      <w:proofErr w:type="spellStart"/>
                      <w:r w:rsidRPr="00F504A6">
                        <w:t>Delivery__c</w:t>
                      </w:r>
                      <w:proofErr w:type="spellEnd"/>
                      <w:r w:rsidRPr="00F504A6">
                        <w:t>&gt; scope) {</w:t>
                      </w:r>
                      <w:r w:rsidRPr="00F504A6">
                        <w:br/>
                        <w:t xml:space="preserve">        for (</w:t>
                      </w:r>
                      <w:proofErr w:type="spellStart"/>
                      <w:r w:rsidRPr="00F504A6">
                        <w:t>Delivery__c</w:t>
                      </w:r>
                      <w:proofErr w:type="spellEnd"/>
                      <w:r w:rsidRPr="00F504A6">
                        <w:t xml:space="preserve"> d : scope) {</w:t>
                      </w:r>
                      <w:r w:rsidRPr="00F504A6">
                        <w:br/>
                        <w:t xml:space="preserve">            </w:t>
                      </w:r>
                      <w:proofErr w:type="spellStart"/>
                      <w:r w:rsidRPr="00F504A6">
                        <w:t>d.Delivery_Status__c</w:t>
                      </w:r>
                      <w:proofErr w:type="spellEnd"/>
                      <w:r w:rsidRPr="00F504A6">
                        <w:t xml:space="preserve"> = 'Archived';</w:t>
                      </w:r>
                      <w:r w:rsidRPr="00F504A6">
                        <w:br/>
                        <w:t xml:space="preserve">        }</w:t>
                      </w:r>
                      <w:r w:rsidRPr="00F504A6">
                        <w:br/>
                        <w:t xml:space="preserve">        update scope;</w:t>
                      </w:r>
                      <w:r w:rsidRPr="00F504A6">
                        <w:br/>
                        <w:t xml:space="preserve">    }</w:t>
                      </w:r>
                      <w:r w:rsidRPr="00F504A6">
                        <w:br/>
                        <w:t xml:space="preserve">    global void finish(</w:t>
                      </w:r>
                      <w:proofErr w:type="spellStart"/>
                      <w:r w:rsidRPr="00F504A6">
                        <w:t>Database.BatchableContext</w:t>
                      </w:r>
                      <w:proofErr w:type="spellEnd"/>
                      <w:r w:rsidRPr="00F504A6">
                        <w:t xml:space="preserve"> </w:t>
                      </w:r>
                      <w:proofErr w:type="spellStart"/>
                      <w:r w:rsidRPr="00F504A6">
                        <w:t>bc</w:t>
                      </w:r>
                      <w:proofErr w:type="spellEnd"/>
                      <w:r w:rsidRPr="00F504A6">
                        <w:t>) {}</w:t>
                      </w:r>
                      <w:r w:rsidRPr="00F504A6">
                        <w:br/>
                        <w:t>}</w:t>
                      </w:r>
                      <w:r w:rsidRPr="00F504A6">
                        <w:br/>
                      </w:r>
                    </w:p>
                  </w:txbxContent>
                </v:textbox>
                <w10:wrap type="square"/>
              </v:shape>
            </w:pict>
          </mc:Fallback>
        </mc:AlternateContent>
      </w:r>
      <w:r w:rsidR="00E03555" w:rsidRPr="00F504A6">
        <w:t>For large data processing (e.g., updating multiple deliveries).</w:t>
      </w:r>
    </w:p>
    <w:p w14:paraId="5F3C778D" w14:textId="3C12873C" w:rsidR="004A3DFC" w:rsidRPr="00F504A6" w:rsidRDefault="00E03555">
      <w:pPr>
        <w:pStyle w:val="Heading2"/>
        <w:rPr>
          <w:color w:val="auto"/>
        </w:rPr>
      </w:pPr>
      <w:r w:rsidRPr="00F504A6">
        <w:rPr>
          <w:color w:val="auto"/>
        </w:rPr>
        <w:t>8. Queueable Apex</w:t>
      </w:r>
    </w:p>
    <w:p w14:paraId="2DC341C0" w14:textId="2DDADC1E" w:rsidR="004A3DFC" w:rsidRDefault="00E03555">
      <w:r>
        <w:rPr>
          <w:noProof/>
        </w:rPr>
        <mc:AlternateContent>
          <mc:Choice Requires="wps">
            <w:drawing>
              <wp:anchor distT="45720" distB="45720" distL="114300" distR="114300" simplePos="0" relativeHeight="251672064" behindDoc="0" locked="0" layoutInCell="1" allowOverlap="1" wp14:anchorId="58ADD218" wp14:editId="5DD432D2">
                <wp:simplePos x="0" y="0"/>
                <wp:positionH relativeFrom="column">
                  <wp:posOffset>99060</wp:posOffset>
                </wp:positionH>
                <wp:positionV relativeFrom="paragraph">
                  <wp:posOffset>69215</wp:posOffset>
                </wp:positionV>
                <wp:extent cx="4899660" cy="1043940"/>
                <wp:effectExtent l="0" t="0" r="15240" b="22860"/>
                <wp:wrapSquare wrapText="bothSides"/>
                <wp:docPr id="724848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043940"/>
                        </a:xfrm>
                        <a:prstGeom prst="rect">
                          <a:avLst/>
                        </a:prstGeom>
                        <a:solidFill>
                          <a:srgbClr val="FFFFFF"/>
                        </a:solidFill>
                        <a:ln w="9525">
                          <a:solidFill>
                            <a:srgbClr val="000000"/>
                          </a:solidFill>
                          <a:miter lim="800000"/>
                          <a:headEnd/>
                          <a:tailEnd/>
                        </a:ln>
                      </wps:spPr>
                      <wps:txbx>
                        <w:txbxContent>
                          <w:p w14:paraId="693F6C18" w14:textId="0955A664" w:rsidR="00AB03C6" w:rsidRDefault="00AB03C6">
                            <w:r w:rsidRPr="00F504A6">
                              <w:t xml:space="preserve">public class </w:t>
                            </w:r>
                            <w:proofErr w:type="spellStart"/>
                            <w:r w:rsidRPr="00F504A6">
                              <w:t>NotifyCustomerJob</w:t>
                            </w:r>
                            <w:proofErr w:type="spellEnd"/>
                            <w:r w:rsidRPr="00F504A6">
                              <w:t xml:space="preserve"> implements Queueable {</w:t>
                            </w:r>
                            <w:r w:rsidRPr="00F504A6">
                              <w:br/>
                              <w:t xml:space="preserve">    public void </w:t>
                            </w:r>
                            <w:proofErr w:type="gramStart"/>
                            <w:r w:rsidRPr="00F504A6">
                              <w:t>execute(</w:t>
                            </w:r>
                            <w:proofErr w:type="spellStart"/>
                            <w:proofErr w:type="gramEnd"/>
                            <w:r w:rsidRPr="00F504A6">
                              <w:t>QueueableContext</w:t>
                            </w:r>
                            <w:proofErr w:type="spellEnd"/>
                            <w:r w:rsidRPr="00F504A6">
                              <w:t xml:space="preserve"> context) {</w:t>
                            </w:r>
                            <w:r w:rsidRPr="00F504A6">
                              <w:br/>
                              <w:t xml:space="preserve">        // send email/notification about delivery update</w:t>
                            </w:r>
                            <w:r w:rsidRPr="00F504A6">
                              <w:br/>
                              <w:t xml:space="preserve">  </w:t>
                            </w:r>
                            <w:proofErr w:type="gramStart"/>
                            <w:r w:rsidRPr="00F504A6">
                              <w:t xml:space="preserve">  }</w:t>
                            </w:r>
                            <w:proofErr w:type="gramEnd"/>
                            <w:r w:rsidRPr="00F504A6">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DD218" id="_x0000_s1033" type="#_x0000_t202" style="position:absolute;margin-left:7.8pt;margin-top:5.45pt;width:385.8pt;height:82.2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ZSFgIAACcEAAAOAAAAZHJzL2Uyb0RvYy54bWysk99v2yAQx98n7X9AvC92siRN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">
                <v:textbox>
                  <w:txbxContent>
                    <w:p w14:paraId="693F6C18" w14:textId="0955A664" w:rsidR="00AB03C6" w:rsidRDefault="00AB03C6">
                      <w:r w:rsidRPr="00F504A6">
                        <w:t xml:space="preserve">public class </w:t>
                      </w:r>
                      <w:proofErr w:type="spellStart"/>
                      <w:r w:rsidRPr="00F504A6">
                        <w:t>NotifyCustomerJob</w:t>
                      </w:r>
                      <w:proofErr w:type="spellEnd"/>
                      <w:r w:rsidRPr="00F504A6">
                        <w:t xml:space="preserve"> implements Queueable {</w:t>
                      </w:r>
                      <w:r w:rsidRPr="00F504A6">
                        <w:br/>
                        <w:t xml:space="preserve">    public void </w:t>
                      </w:r>
                      <w:proofErr w:type="gramStart"/>
                      <w:r w:rsidRPr="00F504A6">
                        <w:t>execute(</w:t>
                      </w:r>
                      <w:proofErr w:type="spellStart"/>
                      <w:proofErr w:type="gramEnd"/>
                      <w:r w:rsidRPr="00F504A6">
                        <w:t>QueueableContext</w:t>
                      </w:r>
                      <w:proofErr w:type="spellEnd"/>
                      <w:r w:rsidRPr="00F504A6">
                        <w:t xml:space="preserve"> context) {</w:t>
                      </w:r>
                      <w:r w:rsidRPr="00F504A6">
                        <w:br/>
                        <w:t xml:space="preserve">        // send email/notification about delivery update</w:t>
                      </w:r>
                      <w:r w:rsidRPr="00F504A6">
                        <w:br/>
                        <w:t xml:space="preserve">  </w:t>
                      </w:r>
                      <w:proofErr w:type="gramStart"/>
                      <w:r w:rsidRPr="00F504A6">
                        <w:t xml:space="preserve">  }</w:t>
                      </w:r>
                      <w:proofErr w:type="gramEnd"/>
                      <w:r w:rsidRPr="00F504A6">
                        <w:br/>
                        <w:t>}</w:t>
                      </w:r>
                    </w:p>
                  </w:txbxContent>
                </v:textbox>
                <w10:wrap type="square"/>
              </v:shape>
            </w:pict>
          </mc:Fallback>
        </mc:AlternateContent>
      </w:r>
      <w:r w:rsidRPr="00F504A6">
        <w:br/>
      </w:r>
    </w:p>
    <w:p w14:paraId="0E1891C2" w14:textId="77777777" w:rsidR="00AB03C6" w:rsidRDefault="00AB03C6"/>
    <w:p w14:paraId="0595BED5" w14:textId="77777777" w:rsidR="00AB03C6" w:rsidRPr="00F504A6" w:rsidRDefault="00AB03C6"/>
    <w:p w14:paraId="3BDC5661" w14:textId="67508AF2" w:rsidR="004A3DFC" w:rsidRPr="00E03555" w:rsidRDefault="00AB03C6" w:rsidP="00E03555">
      <w:pPr>
        <w:pStyle w:val="Heading2"/>
        <w:rPr>
          <w:color w:val="auto"/>
        </w:rPr>
      </w:pPr>
      <w:r>
        <w:rPr>
          <w:noProof/>
        </w:rPr>
        <mc:AlternateContent>
          <mc:Choice Requires="wps">
            <w:drawing>
              <wp:anchor distT="45720" distB="45720" distL="114300" distR="114300" simplePos="0" relativeHeight="251674112" behindDoc="0" locked="0" layoutInCell="1" allowOverlap="1" wp14:anchorId="4834EAF4" wp14:editId="38635C57">
                <wp:simplePos x="0" y="0"/>
                <wp:positionH relativeFrom="column">
                  <wp:posOffset>91440</wp:posOffset>
                </wp:positionH>
                <wp:positionV relativeFrom="paragraph">
                  <wp:posOffset>304800</wp:posOffset>
                </wp:positionV>
                <wp:extent cx="5722620" cy="1135380"/>
                <wp:effectExtent l="0" t="0" r="11430" b="26670"/>
                <wp:wrapSquare wrapText="bothSides"/>
                <wp:docPr id="899865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135380"/>
                        </a:xfrm>
                        <a:prstGeom prst="rect">
                          <a:avLst/>
                        </a:prstGeom>
                        <a:solidFill>
                          <a:srgbClr val="FFFFFF"/>
                        </a:solidFill>
                        <a:ln w="9525">
                          <a:solidFill>
                            <a:srgbClr val="000000"/>
                          </a:solidFill>
                          <a:miter lim="800000"/>
                          <a:headEnd/>
                          <a:tailEnd/>
                        </a:ln>
                      </wps:spPr>
                      <wps:txbx>
                        <w:txbxContent>
                          <w:p w14:paraId="33AFE18D" w14:textId="025603DE" w:rsidR="00AB03C6" w:rsidRDefault="00AB03C6">
                            <w:r w:rsidRPr="00F504A6">
                              <w:t xml:space="preserve">global class </w:t>
                            </w:r>
                            <w:proofErr w:type="spellStart"/>
                            <w:r w:rsidRPr="00F504A6">
                              <w:t>DailyDeliveryReminder</w:t>
                            </w:r>
                            <w:proofErr w:type="spellEnd"/>
                            <w:r w:rsidRPr="00F504A6">
                              <w:t xml:space="preserve"> implements Schedulable {</w:t>
                            </w:r>
                            <w:r w:rsidRPr="00F504A6">
                              <w:br/>
                              <w:t xml:space="preserve">    global void </w:t>
                            </w:r>
                            <w:proofErr w:type="gramStart"/>
                            <w:r w:rsidRPr="00F504A6">
                              <w:t>execute(</w:t>
                            </w:r>
                            <w:proofErr w:type="spellStart"/>
                            <w:proofErr w:type="gramEnd"/>
                            <w:r w:rsidRPr="00F504A6">
                              <w:t>SchedulableContext</w:t>
                            </w:r>
                            <w:proofErr w:type="spellEnd"/>
                            <w:r w:rsidRPr="00F504A6">
                              <w:t xml:space="preserve"> </w:t>
                            </w:r>
                            <w:proofErr w:type="spellStart"/>
                            <w:r w:rsidRPr="00F504A6">
                              <w:t>sc</w:t>
                            </w:r>
                            <w:proofErr w:type="spellEnd"/>
                            <w:r w:rsidRPr="00F504A6">
                              <w:t>) {</w:t>
                            </w:r>
                            <w:r w:rsidRPr="00F504A6">
                              <w:br/>
                              <w:t xml:space="preserve">        // send daily reminders for pending deliveries</w:t>
                            </w:r>
                            <w:r w:rsidRPr="00F504A6">
                              <w:br/>
                              <w:t xml:space="preserve">  </w:t>
                            </w:r>
                            <w:proofErr w:type="gramStart"/>
                            <w:r w:rsidRPr="00F504A6">
                              <w:t xml:space="preserve">  }</w:t>
                            </w:r>
                            <w:proofErr w:type="gramEnd"/>
                            <w:r w:rsidRPr="00F504A6">
                              <w:br/>
                              <w:t>}</w:t>
                            </w:r>
                            <w:r w:rsidRPr="00F504A6">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4EAF4" id="_x0000_s1034" type="#_x0000_t202" style="position:absolute;margin-left:7.2pt;margin-top:24pt;width:450.6pt;height:89.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">
                <v:textbox>
                  <w:txbxContent>
                    <w:p w14:paraId="33AFE18D" w14:textId="025603DE" w:rsidR="00AB03C6" w:rsidRDefault="00AB03C6">
                      <w:r w:rsidRPr="00F504A6">
                        <w:t xml:space="preserve">global class </w:t>
                      </w:r>
                      <w:proofErr w:type="spellStart"/>
                      <w:r w:rsidRPr="00F504A6">
                        <w:t>DailyDeliveryReminder</w:t>
                      </w:r>
                      <w:proofErr w:type="spellEnd"/>
                      <w:r w:rsidRPr="00F504A6">
                        <w:t xml:space="preserve"> implements Schedulable {</w:t>
                      </w:r>
                      <w:r w:rsidRPr="00F504A6">
                        <w:br/>
                        <w:t xml:space="preserve">    global void </w:t>
                      </w:r>
                      <w:proofErr w:type="gramStart"/>
                      <w:r w:rsidRPr="00F504A6">
                        <w:t>execute(</w:t>
                      </w:r>
                      <w:proofErr w:type="spellStart"/>
                      <w:proofErr w:type="gramEnd"/>
                      <w:r w:rsidRPr="00F504A6">
                        <w:t>SchedulableContext</w:t>
                      </w:r>
                      <w:proofErr w:type="spellEnd"/>
                      <w:r w:rsidRPr="00F504A6">
                        <w:t xml:space="preserve"> </w:t>
                      </w:r>
                      <w:proofErr w:type="spellStart"/>
                      <w:r w:rsidRPr="00F504A6">
                        <w:t>sc</w:t>
                      </w:r>
                      <w:proofErr w:type="spellEnd"/>
                      <w:r w:rsidRPr="00F504A6">
                        <w:t>) {</w:t>
                      </w:r>
                      <w:r w:rsidRPr="00F504A6">
                        <w:br/>
                        <w:t xml:space="preserve">        // send daily reminders for pending deliveries</w:t>
                      </w:r>
                      <w:r w:rsidRPr="00F504A6">
                        <w:br/>
                        <w:t xml:space="preserve">  </w:t>
                      </w:r>
                      <w:proofErr w:type="gramStart"/>
                      <w:r w:rsidRPr="00F504A6">
                        <w:t xml:space="preserve">  }</w:t>
                      </w:r>
                      <w:proofErr w:type="gramEnd"/>
                      <w:r w:rsidRPr="00F504A6">
                        <w:br/>
                        <w:t>}</w:t>
                      </w:r>
                      <w:r w:rsidRPr="00F504A6">
                        <w:br/>
                      </w:r>
                    </w:p>
                  </w:txbxContent>
                </v:textbox>
                <w10:wrap type="square"/>
              </v:shape>
            </w:pict>
          </mc:Fallback>
        </mc:AlternateContent>
      </w:r>
      <w:r w:rsidR="00E03555" w:rsidRPr="00F504A6">
        <w:rPr>
          <w:color w:val="auto"/>
        </w:rPr>
        <w:t>9. Scheduled Apex</w:t>
      </w:r>
    </w:p>
    <w:p w14:paraId="357DBC5C" w14:textId="4943E977" w:rsidR="00AB03C6" w:rsidRPr="00F504A6" w:rsidRDefault="00AB03C6"/>
    <w:p w14:paraId="0EEAA98C" w14:textId="5B3EC74F" w:rsidR="004A3DFC" w:rsidRPr="00F504A6" w:rsidRDefault="00E03555">
      <w:pPr>
        <w:pStyle w:val="Heading2"/>
        <w:rPr>
          <w:color w:val="auto"/>
        </w:rPr>
      </w:pPr>
      <w:r>
        <w:rPr>
          <w:noProof/>
        </w:rPr>
        <mc:AlternateContent>
          <mc:Choice Requires="wps">
            <w:drawing>
              <wp:anchor distT="45720" distB="45720" distL="114300" distR="114300" simplePos="0" relativeHeight="251675136" behindDoc="0" locked="0" layoutInCell="1" allowOverlap="1" wp14:anchorId="57407A19" wp14:editId="08986847">
                <wp:simplePos x="0" y="0"/>
                <wp:positionH relativeFrom="column">
                  <wp:posOffset>99060</wp:posOffset>
                </wp:positionH>
                <wp:positionV relativeFrom="paragraph">
                  <wp:posOffset>416560</wp:posOffset>
                </wp:positionV>
                <wp:extent cx="5615940" cy="1404620"/>
                <wp:effectExtent l="0" t="0" r="22860" b="16510"/>
                <wp:wrapSquare wrapText="bothSides"/>
                <wp:docPr id="1080598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14:paraId="25F066E3" w14:textId="35D71AB1" w:rsidR="00E03555" w:rsidRDefault="00E03555">
                            <w:r w:rsidRPr="00F504A6">
                              <w:t xml:space="preserve">public class </w:t>
                            </w:r>
                            <w:proofErr w:type="spellStart"/>
                            <w:r w:rsidRPr="00F504A6">
                              <w:t>PaymentGateway</w:t>
                            </w:r>
                            <w:proofErr w:type="spellEnd"/>
                            <w:r w:rsidRPr="00F504A6">
                              <w:t xml:space="preserve"> {</w:t>
                            </w:r>
                            <w:r w:rsidRPr="00F504A6">
                              <w:br/>
                              <w:t xml:space="preserve">    @future(callout=true)</w:t>
                            </w:r>
                            <w:r w:rsidRPr="00F504A6">
                              <w:br/>
                              <w:t xml:space="preserve">    public static void </w:t>
                            </w:r>
                            <w:proofErr w:type="spellStart"/>
                            <w:r w:rsidRPr="00F504A6">
                              <w:t>processPayment</w:t>
                            </w:r>
                            <w:proofErr w:type="spellEnd"/>
                            <w:r w:rsidRPr="00F504A6">
                              <w:t xml:space="preserve">(Id </w:t>
                            </w:r>
                            <w:proofErr w:type="spellStart"/>
                            <w:r w:rsidRPr="00F504A6">
                              <w:t>paymentId</w:t>
                            </w:r>
                            <w:proofErr w:type="spellEnd"/>
                            <w:r w:rsidRPr="00F504A6">
                              <w:t>) {</w:t>
                            </w:r>
                            <w:r w:rsidRPr="00F504A6">
                              <w:br/>
                              <w:t xml:space="preserve">        // external API call for payment processing</w:t>
                            </w:r>
                            <w:r w:rsidRPr="00F504A6">
                              <w:br/>
                              <w:t xml:space="preserve">    </w:t>
                            </w:r>
                            <w:r>
                              <w:t>}</w:t>
                            </w:r>
                            <w:r w:rsidRPr="00F504A6">
                              <w:br/>
                              <w:t>}</w:t>
                            </w:r>
                            <w:r w:rsidRPr="00F504A6">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07A19" id="_x0000_s1035" type="#_x0000_t202" style="position:absolute;margin-left:7.8pt;margin-top:32.8pt;width:442.2pt;height:110.6pt;z-index:251675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">
                <v:textbox style="mso-fit-shape-to-text:t">
                  <w:txbxContent>
                    <w:p w14:paraId="25F066E3" w14:textId="35D71AB1" w:rsidR="00E03555" w:rsidRDefault="00E03555">
                      <w:r w:rsidRPr="00F504A6">
                        <w:t xml:space="preserve">public class </w:t>
                      </w:r>
                      <w:proofErr w:type="spellStart"/>
                      <w:r w:rsidRPr="00F504A6">
                        <w:t>PaymentGateway</w:t>
                      </w:r>
                      <w:proofErr w:type="spellEnd"/>
                      <w:r w:rsidRPr="00F504A6">
                        <w:t xml:space="preserve"> {</w:t>
                      </w:r>
                      <w:r w:rsidRPr="00F504A6">
                        <w:br/>
                        <w:t xml:space="preserve">    @future(callout=true)</w:t>
                      </w:r>
                      <w:r w:rsidRPr="00F504A6">
                        <w:br/>
                        <w:t xml:space="preserve">    public static void </w:t>
                      </w:r>
                      <w:proofErr w:type="spellStart"/>
                      <w:r w:rsidRPr="00F504A6">
                        <w:t>processPayment</w:t>
                      </w:r>
                      <w:proofErr w:type="spellEnd"/>
                      <w:r w:rsidRPr="00F504A6">
                        <w:t xml:space="preserve">(Id </w:t>
                      </w:r>
                      <w:proofErr w:type="spellStart"/>
                      <w:r w:rsidRPr="00F504A6">
                        <w:t>paymentId</w:t>
                      </w:r>
                      <w:proofErr w:type="spellEnd"/>
                      <w:r w:rsidRPr="00F504A6">
                        <w:t>) {</w:t>
                      </w:r>
                      <w:r w:rsidRPr="00F504A6">
                        <w:br/>
                        <w:t xml:space="preserve">        // external API call for payment processing</w:t>
                      </w:r>
                      <w:r w:rsidRPr="00F504A6">
                        <w:br/>
                        <w:t xml:space="preserve">    </w:t>
                      </w:r>
                      <w:r>
                        <w:t>}</w:t>
                      </w:r>
                      <w:r w:rsidRPr="00F504A6">
                        <w:br/>
                        <w:t>}</w:t>
                      </w:r>
                      <w:r w:rsidRPr="00F504A6">
                        <w:br/>
                      </w:r>
                    </w:p>
                  </w:txbxContent>
                </v:textbox>
                <w10:wrap type="square"/>
              </v:shape>
            </w:pict>
          </mc:Fallback>
        </mc:AlternateContent>
      </w:r>
      <w:r w:rsidRPr="00F504A6">
        <w:rPr>
          <w:color w:val="auto"/>
        </w:rPr>
        <w:t>10. Future Methods</w:t>
      </w:r>
    </w:p>
    <w:p w14:paraId="5B771F53" w14:textId="30E9D199" w:rsidR="004A3DFC" w:rsidRPr="00F504A6" w:rsidRDefault="004A3DFC"/>
    <w:p w14:paraId="03F9873A" w14:textId="540B2C9A" w:rsidR="004A3DFC" w:rsidRPr="00F504A6" w:rsidRDefault="00E03555">
      <w:pPr>
        <w:pStyle w:val="Heading2"/>
        <w:rPr>
          <w:color w:val="auto"/>
        </w:rPr>
      </w:pPr>
      <w:r>
        <w:rPr>
          <w:noProof/>
        </w:rPr>
        <mc:AlternateContent>
          <mc:Choice Requires="wps">
            <w:drawing>
              <wp:anchor distT="45720" distB="45720" distL="114300" distR="114300" simplePos="0" relativeHeight="251676160" behindDoc="0" locked="0" layoutInCell="1" allowOverlap="1" wp14:anchorId="2823630C" wp14:editId="74610B2D">
                <wp:simplePos x="0" y="0"/>
                <wp:positionH relativeFrom="column">
                  <wp:posOffset>129540</wp:posOffset>
                </wp:positionH>
                <wp:positionV relativeFrom="paragraph">
                  <wp:posOffset>418465</wp:posOffset>
                </wp:positionV>
                <wp:extent cx="5646420" cy="1120140"/>
                <wp:effectExtent l="0" t="0" r="11430" b="22860"/>
                <wp:wrapSquare wrapText="bothSides"/>
                <wp:docPr id="819771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1120140"/>
                        </a:xfrm>
                        <a:prstGeom prst="rect">
                          <a:avLst/>
                        </a:prstGeom>
                        <a:solidFill>
                          <a:srgbClr val="FFFFFF"/>
                        </a:solidFill>
                        <a:ln w="9525">
                          <a:solidFill>
                            <a:srgbClr val="000000"/>
                          </a:solidFill>
                          <a:miter lim="800000"/>
                          <a:headEnd/>
                          <a:tailEnd/>
                        </a:ln>
                      </wps:spPr>
                      <wps:txbx>
                        <w:txbxContent>
                          <w:p w14:paraId="0F6C8BB3" w14:textId="43B9F64F" w:rsidR="00E03555" w:rsidRPr="00F504A6" w:rsidRDefault="00E03555" w:rsidP="00E03555">
                            <w:r w:rsidRPr="00F504A6">
                              <w:t>try {</w:t>
                            </w:r>
                            <w:r w:rsidRPr="00F504A6">
                              <w:br/>
                              <w:t xml:space="preserve">    // risky logic</w:t>
                            </w:r>
                            <w:r w:rsidRPr="00F504A6">
                              <w:br/>
                              <w:t>} catch (Exception e) {</w:t>
                            </w:r>
                            <w:r w:rsidRPr="00F504A6">
                              <w:br/>
                              <w:t xml:space="preserve">    </w:t>
                            </w:r>
                            <w:proofErr w:type="spellStart"/>
                            <w:r w:rsidRPr="00F504A6">
                              <w:t>System.debug</w:t>
                            </w:r>
                            <w:proofErr w:type="spellEnd"/>
                            <w:r w:rsidRPr="00F504A6">
                              <w:t xml:space="preserve">('Error: ' + </w:t>
                            </w:r>
                            <w:proofErr w:type="spellStart"/>
                            <w:proofErr w:type="gramStart"/>
                            <w:r w:rsidRPr="00F504A6">
                              <w:t>e.getMessage</w:t>
                            </w:r>
                            <w:proofErr w:type="spellEnd"/>
                            <w:proofErr w:type="gramEnd"/>
                            <w:r w:rsidRPr="00F504A6">
                              <w:t>());</w:t>
                            </w:r>
                            <w:r w:rsidRPr="00F504A6">
                              <w:br/>
                              <w:t>}</w:t>
                            </w:r>
                            <w:r w:rsidRPr="00F504A6">
                              <w:br/>
                            </w:r>
                          </w:p>
                          <w:p w14:paraId="4951CCDA" w14:textId="7E134138" w:rsidR="00E03555" w:rsidRDefault="00E03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3630C" id="_x0000_s1036" type="#_x0000_t202" style="position:absolute;margin-left:10.2pt;margin-top:32.95pt;width:444.6pt;height:88.2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">
                <v:textbox>
                  <w:txbxContent>
                    <w:p w14:paraId="0F6C8BB3" w14:textId="43B9F64F" w:rsidR="00E03555" w:rsidRPr="00F504A6" w:rsidRDefault="00E03555" w:rsidP="00E03555">
                      <w:r w:rsidRPr="00F504A6">
                        <w:t>try {</w:t>
                      </w:r>
                      <w:r w:rsidRPr="00F504A6">
                        <w:br/>
                        <w:t xml:space="preserve">    // risky logic</w:t>
                      </w:r>
                      <w:r w:rsidRPr="00F504A6">
                        <w:br/>
                        <w:t>} catch (Exception e) {</w:t>
                      </w:r>
                      <w:r w:rsidRPr="00F504A6">
                        <w:br/>
                        <w:t xml:space="preserve">    </w:t>
                      </w:r>
                      <w:proofErr w:type="spellStart"/>
                      <w:r w:rsidRPr="00F504A6">
                        <w:t>System.debug</w:t>
                      </w:r>
                      <w:proofErr w:type="spellEnd"/>
                      <w:r w:rsidRPr="00F504A6">
                        <w:t xml:space="preserve">('Error: ' + </w:t>
                      </w:r>
                      <w:proofErr w:type="spellStart"/>
                      <w:proofErr w:type="gramStart"/>
                      <w:r w:rsidRPr="00F504A6">
                        <w:t>e.getMessage</w:t>
                      </w:r>
                      <w:proofErr w:type="spellEnd"/>
                      <w:proofErr w:type="gramEnd"/>
                      <w:r w:rsidRPr="00F504A6">
                        <w:t>());</w:t>
                      </w:r>
                      <w:r w:rsidRPr="00F504A6">
                        <w:br/>
                        <w:t>}</w:t>
                      </w:r>
                      <w:r w:rsidRPr="00F504A6">
                        <w:br/>
                      </w:r>
                    </w:p>
                    <w:p w14:paraId="4951CCDA" w14:textId="7E134138" w:rsidR="00E03555" w:rsidRDefault="00E03555"/>
                  </w:txbxContent>
                </v:textbox>
                <w10:wrap type="square"/>
              </v:shape>
            </w:pict>
          </mc:Fallback>
        </mc:AlternateContent>
      </w:r>
      <w:r w:rsidRPr="00F504A6">
        <w:rPr>
          <w:color w:val="auto"/>
        </w:rPr>
        <w:t>11. Exception Handling</w:t>
      </w:r>
    </w:p>
    <w:p w14:paraId="16C567E8" w14:textId="0739010C" w:rsidR="004A3DFC" w:rsidRPr="00F504A6" w:rsidRDefault="004A3DFC"/>
    <w:p w14:paraId="2E2FECB9" w14:textId="35D2D71B" w:rsidR="004A3DFC" w:rsidRPr="00F504A6" w:rsidRDefault="00E03555">
      <w:pPr>
        <w:pStyle w:val="Heading2"/>
        <w:rPr>
          <w:color w:val="auto"/>
        </w:rPr>
      </w:pPr>
      <w:r w:rsidRPr="00F504A6">
        <w:rPr>
          <w:color w:val="auto"/>
        </w:rPr>
        <w:t>12. Test Classes</w:t>
      </w:r>
    </w:p>
    <w:p w14:paraId="3729D4A7" w14:textId="5315D27E" w:rsidR="004A3DFC" w:rsidRPr="00F504A6" w:rsidRDefault="00E03555">
      <w:r>
        <w:rPr>
          <w:noProof/>
        </w:rPr>
        <w:lastRenderedPageBreak/>
        <mc:AlternateContent>
          <mc:Choice Requires="wps">
            <w:drawing>
              <wp:anchor distT="45720" distB="45720" distL="114300" distR="114300" simplePos="0" relativeHeight="251680256" behindDoc="0" locked="0" layoutInCell="1" allowOverlap="1" wp14:anchorId="091299F8" wp14:editId="22C483D5">
                <wp:simplePos x="0" y="0"/>
                <wp:positionH relativeFrom="column">
                  <wp:posOffset>-60960</wp:posOffset>
                </wp:positionH>
                <wp:positionV relativeFrom="paragraph">
                  <wp:posOffset>243840</wp:posOffset>
                </wp:positionV>
                <wp:extent cx="5623560" cy="1404620"/>
                <wp:effectExtent l="0" t="0" r="15240" b="16510"/>
                <wp:wrapSquare wrapText="bothSides"/>
                <wp:docPr id="1530249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404620"/>
                        </a:xfrm>
                        <a:prstGeom prst="rect">
                          <a:avLst/>
                        </a:prstGeom>
                        <a:solidFill>
                          <a:srgbClr val="FFFFFF"/>
                        </a:solidFill>
                        <a:ln w="9525">
                          <a:solidFill>
                            <a:srgbClr val="000000"/>
                          </a:solidFill>
                          <a:miter lim="800000"/>
                          <a:headEnd/>
                          <a:tailEnd/>
                        </a:ln>
                      </wps:spPr>
                      <wps:txbx>
                        <w:txbxContent>
                          <w:p w14:paraId="7B6069D2" w14:textId="7D607F9E" w:rsidR="00E03555" w:rsidRDefault="00E03555">
                            <w:r w:rsidRPr="00F504A6">
                              <w:t>@isTest</w:t>
                            </w:r>
                            <w:r w:rsidRPr="00F504A6">
                              <w:br/>
                              <w:t xml:space="preserve">private class </w:t>
                            </w:r>
                            <w:proofErr w:type="spellStart"/>
                            <w:r w:rsidRPr="00F504A6">
                              <w:t>DeliveryTriggerTest</w:t>
                            </w:r>
                            <w:proofErr w:type="spellEnd"/>
                            <w:r w:rsidRPr="00F504A6">
                              <w:t xml:space="preserve"> {</w:t>
                            </w:r>
                            <w:r w:rsidRPr="00F504A6">
                              <w:br/>
                              <w:t xml:space="preserve">    @isTest static void </w:t>
                            </w:r>
                            <w:proofErr w:type="spellStart"/>
                            <w:proofErr w:type="gramStart"/>
                            <w:r w:rsidRPr="00F504A6">
                              <w:t>testDuplicateDeliveryNumber</w:t>
                            </w:r>
                            <w:proofErr w:type="spellEnd"/>
                            <w:r w:rsidRPr="00F504A6">
                              <w:t>(</w:t>
                            </w:r>
                            <w:proofErr w:type="gramEnd"/>
                            <w:r w:rsidRPr="00F504A6">
                              <w:t>) {</w:t>
                            </w:r>
                            <w:r w:rsidRPr="00F504A6">
                              <w:br/>
                              <w:t xml:space="preserve">        // insert deliveries and check </w:t>
                            </w:r>
                            <w:proofErr w:type="spellStart"/>
                            <w:r w:rsidRPr="00F504A6">
                              <w:t>addError</w:t>
                            </w:r>
                            <w:proofErr w:type="spellEnd"/>
                            <w:r w:rsidRPr="00F504A6">
                              <w:br/>
                              <w:t xml:space="preserve">  </w:t>
                            </w:r>
                            <w:proofErr w:type="gramStart"/>
                            <w:r w:rsidRPr="00F504A6">
                              <w:t xml:space="preserve">  }</w:t>
                            </w:r>
                            <w:proofErr w:type="gramEnd"/>
                            <w:r w:rsidRPr="00F504A6">
                              <w:br/>
                              <w:t>}</w:t>
                            </w:r>
                            <w:r w:rsidRPr="00F504A6">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99F8" id="_x0000_s1037" type="#_x0000_t202" style="position:absolute;margin-left:-4.8pt;margin-top:19.2pt;width:442.8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fEFQIAACg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">
                <v:textbox style="mso-fit-shape-to-text:t">
                  <w:txbxContent>
                    <w:p w14:paraId="7B6069D2" w14:textId="7D607F9E" w:rsidR="00E03555" w:rsidRDefault="00E03555">
                      <w:r w:rsidRPr="00F504A6">
                        <w:t>@isTest</w:t>
                      </w:r>
                      <w:r w:rsidRPr="00F504A6">
                        <w:br/>
                        <w:t xml:space="preserve">private class </w:t>
                      </w:r>
                      <w:proofErr w:type="spellStart"/>
                      <w:r w:rsidRPr="00F504A6">
                        <w:t>DeliveryTriggerTest</w:t>
                      </w:r>
                      <w:proofErr w:type="spellEnd"/>
                      <w:r w:rsidRPr="00F504A6">
                        <w:t xml:space="preserve"> {</w:t>
                      </w:r>
                      <w:r w:rsidRPr="00F504A6">
                        <w:br/>
                        <w:t xml:space="preserve">    @isTest static void </w:t>
                      </w:r>
                      <w:proofErr w:type="spellStart"/>
                      <w:proofErr w:type="gramStart"/>
                      <w:r w:rsidRPr="00F504A6">
                        <w:t>testDuplicateDeliveryNumber</w:t>
                      </w:r>
                      <w:proofErr w:type="spellEnd"/>
                      <w:r w:rsidRPr="00F504A6">
                        <w:t>(</w:t>
                      </w:r>
                      <w:proofErr w:type="gramEnd"/>
                      <w:r w:rsidRPr="00F504A6">
                        <w:t>) {</w:t>
                      </w:r>
                      <w:r w:rsidRPr="00F504A6">
                        <w:br/>
                        <w:t xml:space="preserve">        // insert deliveries and check </w:t>
                      </w:r>
                      <w:proofErr w:type="spellStart"/>
                      <w:r w:rsidRPr="00F504A6">
                        <w:t>addError</w:t>
                      </w:r>
                      <w:proofErr w:type="spellEnd"/>
                      <w:r w:rsidRPr="00F504A6">
                        <w:br/>
                        <w:t xml:space="preserve">  </w:t>
                      </w:r>
                      <w:proofErr w:type="gramStart"/>
                      <w:r w:rsidRPr="00F504A6">
                        <w:t xml:space="preserve">  }</w:t>
                      </w:r>
                      <w:proofErr w:type="gramEnd"/>
                      <w:r w:rsidRPr="00F504A6">
                        <w:br/>
                        <w:t>}</w:t>
                      </w:r>
                      <w:r w:rsidRPr="00F504A6">
                        <w:br/>
                      </w:r>
                    </w:p>
                  </w:txbxContent>
                </v:textbox>
                <w10:wrap type="square"/>
              </v:shape>
            </w:pict>
          </mc:Fallback>
        </mc:AlternateContent>
      </w:r>
      <w:r w:rsidRPr="00F504A6">
        <w:t>All Apex logic must be covered by test classes before deployment.</w:t>
      </w:r>
    </w:p>
    <w:p w14:paraId="5ACFE481" w14:textId="77777777" w:rsidR="004A3DFC" w:rsidRPr="00F504A6" w:rsidRDefault="00E03555">
      <w:pPr>
        <w:pStyle w:val="Heading2"/>
        <w:rPr>
          <w:color w:val="auto"/>
        </w:rPr>
      </w:pPr>
      <w:r w:rsidRPr="00F504A6">
        <w:rPr>
          <w:color w:val="auto"/>
        </w:rPr>
        <w:t>13. Asynchronous Processing</w:t>
      </w:r>
    </w:p>
    <w:p w14:paraId="747E20E5" w14:textId="77777777" w:rsidR="004A3DFC" w:rsidRPr="00F504A6" w:rsidRDefault="00E03555">
      <w:r w:rsidRPr="00F504A6">
        <w:t>Future → async callouts.</w:t>
      </w:r>
      <w:r w:rsidRPr="00F504A6">
        <w:br/>
      </w:r>
      <w:r w:rsidRPr="00F504A6">
        <w:br/>
        <w:t>Batch → large dataset processing (Deliveries, Orders).</w:t>
      </w:r>
      <w:r w:rsidRPr="00F504A6">
        <w:br/>
      </w:r>
      <w:r w:rsidRPr="00F504A6">
        <w:br/>
        <w:t>Queueable → notifications &amp; chained jobs.</w:t>
      </w:r>
      <w:r w:rsidRPr="00F504A6">
        <w:br/>
      </w:r>
      <w:r w:rsidRPr="00F504A6">
        <w:br/>
        <w:t>Scheduled → reminders &amp; daily updates.</w:t>
      </w:r>
    </w:p>
    <w:sectPr w:rsidR="004A3DFC" w:rsidRPr="00F504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2078048">
    <w:abstractNumId w:val="8"/>
  </w:num>
  <w:num w:numId="2" w16cid:durableId="1971587316">
    <w:abstractNumId w:val="6"/>
  </w:num>
  <w:num w:numId="3" w16cid:durableId="41298562">
    <w:abstractNumId w:val="5"/>
  </w:num>
  <w:num w:numId="4" w16cid:durableId="1976059481">
    <w:abstractNumId w:val="4"/>
  </w:num>
  <w:num w:numId="5" w16cid:durableId="990864134">
    <w:abstractNumId w:val="7"/>
  </w:num>
  <w:num w:numId="6" w16cid:durableId="165829147">
    <w:abstractNumId w:val="3"/>
  </w:num>
  <w:num w:numId="7" w16cid:durableId="491143746">
    <w:abstractNumId w:val="2"/>
  </w:num>
  <w:num w:numId="8" w16cid:durableId="1205480082">
    <w:abstractNumId w:val="1"/>
  </w:num>
  <w:num w:numId="9" w16cid:durableId="30652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3DFC"/>
    <w:rsid w:val="00AA1D8D"/>
    <w:rsid w:val="00AB03C6"/>
    <w:rsid w:val="00B47730"/>
    <w:rsid w:val="00C57EE7"/>
    <w:rsid w:val="00CB0664"/>
    <w:rsid w:val="00D6413C"/>
    <w:rsid w:val="00E03555"/>
    <w:rsid w:val="00F504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4633F"/>
  <w14:defaultImageDpi w14:val="300"/>
  <w15:docId w15:val="{433F8CA2-0E43-4FF0-80B4-6817D7EB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Laxmi Bhavani Karingula</cp:lastModifiedBy>
  <cp:revision>2</cp:revision>
  <dcterms:created xsi:type="dcterms:W3CDTF">2025-09-25T16:32:00Z</dcterms:created>
  <dcterms:modified xsi:type="dcterms:W3CDTF">2025-09-25T16:32:00Z</dcterms:modified>
  <cp:category/>
</cp:coreProperties>
</file>