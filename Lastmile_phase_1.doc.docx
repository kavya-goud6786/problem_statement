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6FFF5" w14:textId="316656D6" w:rsidR="001C2710" w:rsidRPr="001C2710" w:rsidRDefault="00000000" w:rsidP="001C2710">
      <w:pPr>
        <w:pStyle w:val="Title"/>
      </w:pPr>
      <w:r w:rsidRPr="001C2710">
        <w:rPr>
          <w:rFonts w:ascii="Times New Roman" w:hAnsi="Times New Roman" w:cs="Times New Roman"/>
          <w:color w:val="000000" w:themeColor="text1"/>
          <w:sz w:val="56"/>
          <w:szCs w:val="56"/>
        </w:rPr>
        <w:t>Intelligent Last Mile Delivery Orchestration System</w:t>
      </w:r>
    </w:p>
    <w:p w14:paraId="003FAA96" w14:textId="77777777" w:rsidR="00EA2F9A" w:rsidRPr="001C2710" w:rsidRDefault="00000000">
      <w:pPr>
        <w:pStyle w:val="Heading1"/>
        <w:rPr>
          <w:rFonts w:ascii="Times New Roman" w:hAnsi="Times New Roman" w:cs="Times New Roman"/>
          <w:color w:val="000000" w:themeColor="text1"/>
          <w:sz w:val="36"/>
          <w:szCs w:val="36"/>
        </w:rPr>
      </w:pPr>
      <w:r w:rsidRPr="001C2710">
        <w:rPr>
          <w:rFonts w:ascii="Times New Roman" w:hAnsi="Times New Roman" w:cs="Times New Roman"/>
          <w:color w:val="000000" w:themeColor="text1"/>
          <w:sz w:val="36"/>
          <w:szCs w:val="36"/>
        </w:rPr>
        <w:t>Phase 1: Problem Understanding &amp; Industry Analysis</w:t>
      </w:r>
    </w:p>
    <w:p w14:paraId="257FDBD0"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Problem Statement</w:t>
      </w:r>
    </w:p>
    <w:p w14:paraId="3520918F" w14:textId="77777777" w:rsidR="00EA2F9A" w:rsidRPr="001C2710" w:rsidRDefault="00000000" w:rsidP="001C2710">
      <w:pPr>
        <w:jc w:val="both"/>
        <w:rPr>
          <w:rFonts w:ascii="Times New Roman" w:hAnsi="Times New Roman" w:cs="Times New Roman"/>
          <w:sz w:val="24"/>
          <w:szCs w:val="24"/>
        </w:rPr>
      </w:pPr>
      <w:r w:rsidRPr="001C2710">
        <w:rPr>
          <w:rFonts w:ascii="Times New Roman" w:hAnsi="Times New Roman" w:cs="Times New Roman"/>
          <w:sz w:val="24"/>
          <w:szCs w:val="24"/>
        </w:rPr>
        <w:t>In today’s competitive logistics environment, last-mile delivery remains the most challenging and costly part of the supply chain. Many organizations face issues such as inefficient route planning, delayed deliveries, lack of real-time tracking, and poor customer communication. This results in increased operational costs, reduced customer satisfaction, and limited visibility into delivery status. The objective of this Salesforce project is to design and implement an Intelligent Last Mile Delivery Orchestration system that leverages Salesforce CRM and real-time data to automate delivery scheduling, optimize routes dynamically, monitor live deliveries, and enhance customer communication, thereby improving operational efficiency and customer experience.</w:t>
      </w:r>
    </w:p>
    <w:p w14:paraId="3D7CD864"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Objectives</w:t>
      </w:r>
    </w:p>
    <w:p w14:paraId="79864C11" w14:textId="77777777" w:rsidR="00EA2F9A" w:rsidRPr="001C2710" w:rsidRDefault="00000000" w:rsidP="001C2710">
      <w:pPr>
        <w:rPr>
          <w:rFonts w:ascii="Times New Roman" w:hAnsi="Times New Roman" w:cs="Times New Roman"/>
          <w:color w:val="000000" w:themeColor="text1"/>
          <w:sz w:val="24"/>
          <w:szCs w:val="24"/>
        </w:rPr>
      </w:pPr>
      <w:r w:rsidRPr="001C2710">
        <w:rPr>
          <w:rFonts w:ascii="Times New Roman" w:hAnsi="Times New Roman" w:cs="Times New Roman"/>
          <w:sz w:val="24"/>
          <w:szCs w:val="24"/>
        </w:rPr>
        <w:t>The main objectives of this phase are:</w:t>
      </w:r>
      <w:r w:rsidRPr="001C2710">
        <w:rPr>
          <w:rFonts w:ascii="Times New Roman" w:hAnsi="Times New Roman" w:cs="Times New Roman"/>
          <w:sz w:val="24"/>
          <w:szCs w:val="24"/>
        </w:rPr>
        <w:br/>
        <w:t>- To analyze the logistics industry and identify the pain points in last-mile delivery.</w:t>
      </w:r>
      <w:r w:rsidRPr="001C2710">
        <w:rPr>
          <w:rFonts w:ascii="Times New Roman" w:hAnsi="Times New Roman" w:cs="Times New Roman"/>
          <w:sz w:val="24"/>
          <w:szCs w:val="24"/>
        </w:rPr>
        <w:br/>
        <w:t>- To understand how Salesforce CRM and integrations can help address these challenges.</w:t>
      </w:r>
      <w:r w:rsidRPr="001C2710">
        <w:rPr>
          <w:rFonts w:ascii="Times New Roman" w:hAnsi="Times New Roman" w:cs="Times New Roman"/>
          <w:sz w:val="24"/>
          <w:szCs w:val="24"/>
        </w:rPr>
        <w:br/>
        <w:t xml:space="preserve">- </w:t>
      </w:r>
      <w:r w:rsidRPr="001C2710">
        <w:rPr>
          <w:rFonts w:ascii="Times New Roman" w:hAnsi="Times New Roman" w:cs="Times New Roman"/>
          <w:color w:val="000000" w:themeColor="text1"/>
          <w:sz w:val="24"/>
          <w:szCs w:val="24"/>
        </w:rPr>
        <w:t>To define the high-level goals of the Intelligent Delivery Orchestration System.</w:t>
      </w:r>
    </w:p>
    <w:p w14:paraId="30211CEA"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Activities Done</w:t>
      </w:r>
    </w:p>
    <w:p w14:paraId="015F16DA" w14:textId="77777777" w:rsidR="00EA2F9A" w:rsidRPr="001C2710" w:rsidRDefault="00000000" w:rsidP="001C2710">
      <w:pPr>
        <w:rPr>
          <w:rFonts w:ascii="Times New Roman" w:hAnsi="Times New Roman" w:cs="Times New Roman"/>
          <w:sz w:val="24"/>
          <w:szCs w:val="24"/>
        </w:rPr>
      </w:pPr>
      <w:r w:rsidRPr="001C2710">
        <w:rPr>
          <w:rFonts w:ascii="Times New Roman" w:hAnsi="Times New Roman" w:cs="Times New Roman"/>
          <w:sz w:val="24"/>
          <w:szCs w:val="24"/>
        </w:rPr>
        <w:t>- Conducted research on last-mile delivery challenges faced by logistics companies.</w:t>
      </w:r>
      <w:r w:rsidRPr="001C2710">
        <w:rPr>
          <w:rFonts w:ascii="Times New Roman" w:hAnsi="Times New Roman" w:cs="Times New Roman"/>
          <w:sz w:val="24"/>
          <w:szCs w:val="24"/>
        </w:rPr>
        <w:br/>
        <w:t>- Identified inefficiencies in current operations such as static route planning and lack of real-time tracking.</w:t>
      </w:r>
      <w:r w:rsidRPr="001C2710">
        <w:rPr>
          <w:rFonts w:ascii="Times New Roman" w:hAnsi="Times New Roman" w:cs="Times New Roman"/>
          <w:sz w:val="24"/>
          <w:szCs w:val="24"/>
        </w:rPr>
        <w:br/>
        <w:t>- Analyzed Salesforce features suitable for addressing the identified issues (CRM, Flow, Apex, Field Service Lightning).</w:t>
      </w:r>
      <w:r w:rsidRPr="001C2710">
        <w:rPr>
          <w:rFonts w:ascii="Times New Roman" w:hAnsi="Times New Roman" w:cs="Times New Roman"/>
          <w:sz w:val="24"/>
          <w:szCs w:val="24"/>
        </w:rPr>
        <w:br/>
        <w:t>- Drafted the problem statement and proposed Salesforce-based solution approach.</w:t>
      </w:r>
    </w:p>
    <w:p w14:paraId="37FC5481"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Outcomes / Deliverables</w:t>
      </w:r>
    </w:p>
    <w:p w14:paraId="6642B240" w14:textId="77777777" w:rsidR="00EA2F9A" w:rsidRPr="001C2710" w:rsidRDefault="00000000">
      <w:pPr>
        <w:rPr>
          <w:rFonts w:ascii="Times New Roman" w:hAnsi="Times New Roman" w:cs="Times New Roman"/>
          <w:sz w:val="28"/>
          <w:szCs w:val="28"/>
        </w:rPr>
      </w:pPr>
      <w:r w:rsidRPr="001C2710">
        <w:rPr>
          <w:rFonts w:ascii="Times New Roman" w:hAnsi="Times New Roman" w:cs="Times New Roman"/>
          <w:sz w:val="24"/>
          <w:szCs w:val="24"/>
        </w:rPr>
        <w:t>- Clear understanding of logistics industry challenges in last-mile delivery.</w:t>
      </w:r>
      <w:r w:rsidRPr="001C2710">
        <w:rPr>
          <w:rFonts w:ascii="Times New Roman" w:hAnsi="Times New Roman" w:cs="Times New Roman"/>
          <w:sz w:val="24"/>
          <w:szCs w:val="24"/>
        </w:rPr>
        <w:br/>
        <w:t>- Problem Statement document created.</w:t>
      </w:r>
      <w:r w:rsidRPr="001C2710">
        <w:rPr>
          <w:rFonts w:ascii="Times New Roman" w:hAnsi="Times New Roman" w:cs="Times New Roman"/>
          <w:sz w:val="24"/>
          <w:szCs w:val="24"/>
        </w:rPr>
        <w:br/>
        <w:t>- High-level objectives of the Intelligent Last Mile Delivery Orchestration System defined.</w:t>
      </w:r>
      <w:r w:rsidRPr="001C2710">
        <w:rPr>
          <w:rFonts w:ascii="Times New Roman" w:hAnsi="Times New Roman" w:cs="Times New Roman"/>
          <w:sz w:val="24"/>
          <w:szCs w:val="24"/>
        </w:rPr>
        <w:br/>
        <w:t>- Foundation laid for subsequent project phases</w:t>
      </w:r>
      <w:r w:rsidRPr="001C2710">
        <w:rPr>
          <w:rFonts w:ascii="Times New Roman" w:hAnsi="Times New Roman" w:cs="Times New Roman"/>
          <w:sz w:val="28"/>
          <w:szCs w:val="28"/>
        </w:rPr>
        <w:t>.</w:t>
      </w:r>
    </w:p>
    <w:sectPr w:rsidR="00EA2F9A" w:rsidRPr="001C27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092182">
    <w:abstractNumId w:val="8"/>
  </w:num>
  <w:num w:numId="2" w16cid:durableId="1101610473">
    <w:abstractNumId w:val="6"/>
  </w:num>
  <w:num w:numId="3" w16cid:durableId="476919323">
    <w:abstractNumId w:val="5"/>
  </w:num>
  <w:num w:numId="4" w16cid:durableId="363167013">
    <w:abstractNumId w:val="4"/>
  </w:num>
  <w:num w:numId="5" w16cid:durableId="2041200428">
    <w:abstractNumId w:val="7"/>
  </w:num>
  <w:num w:numId="6" w16cid:durableId="924069587">
    <w:abstractNumId w:val="3"/>
  </w:num>
  <w:num w:numId="7" w16cid:durableId="1558666119">
    <w:abstractNumId w:val="2"/>
  </w:num>
  <w:num w:numId="8" w16cid:durableId="1874229322">
    <w:abstractNumId w:val="1"/>
  </w:num>
  <w:num w:numId="9" w16cid:durableId="167256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2710"/>
    <w:rsid w:val="0029639D"/>
    <w:rsid w:val="00326F90"/>
    <w:rsid w:val="004F361E"/>
    <w:rsid w:val="00AA1D8D"/>
    <w:rsid w:val="00B47730"/>
    <w:rsid w:val="00CB0664"/>
    <w:rsid w:val="00D11830"/>
    <w:rsid w:val="00EA2F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58276"/>
  <w14:defaultImageDpi w14:val="300"/>
  <w15:docId w15:val="{70CB6756-8226-4A63-92FA-00C2E2D4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Laxmi Bhavani Karingula</cp:lastModifiedBy>
  <cp:revision>2</cp:revision>
  <dcterms:created xsi:type="dcterms:W3CDTF">2025-09-21T16:24:00Z</dcterms:created>
  <dcterms:modified xsi:type="dcterms:W3CDTF">2025-09-21T16:24:00Z</dcterms:modified>
  <cp:category/>
</cp:coreProperties>
</file>